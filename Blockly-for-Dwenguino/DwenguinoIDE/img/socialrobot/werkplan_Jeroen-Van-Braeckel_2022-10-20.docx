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4B33" w14:textId="77777777" w:rsidR="00C00A99" w:rsidRDefault="00C00A99" w:rsidP="17281CCD">
      <w:pPr>
        <w:jc w:val="center"/>
        <w:rPr>
          <w:rFonts w:eastAsia="Arial" w:cs="Arial"/>
          <w:sz w:val="36"/>
          <w:szCs w:val="36"/>
        </w:rPr>
      </w:pPr>
    </w:p>
    <w:p w14:paraId="54234F62" w14:textId="43F2E308" w:rsidR="00AB6B08" w:rsidRPr="00C00A99" w:rsidRDefault="00AB6B08" w:rsidP="17281CCD">
      <w:pPr>
        <w:jc w:val="center"/>
        <w:rPr>
          <w:rFonts w:eastAsia="Arial" w:cs="Arial"/>
          <w:sz w:val="32"/>
          <w:szCs w:val="32"/>
        </w:rPr>
      </w:pPr>
      <w:r w:rsidRPr="00C00A99">
        <w:rPr>
          <w:rFonts w:eastAsia="Arial" w:cs="Arial"/>
          <w:sz w:val="32"/>
          <w:szCs w:val="32"/>
        </w:rPr>
        <w:t xml:space="preserve">Werkplan Masterproef </w:t>
      </w:r>
    </w:p>
    <w:p w14:paraId="69A9449B" w14:textId="77777777" w:rsidR="00AB6B08" w:rsidRPr="00773F24" w:rsidRDefault="00AB6B08" w:rsidP="17281CCD">
      <w:pPr>
        <w:jc w:val="center"/>
        <w:rPr>
          <w:rFonts w:eastAsia="Arial" w:cs="Arial"/>
          <w:sz w:val="28"/>
          <w:szCs w:val="28"/>
        </w:rPr>
      </w:pPr>
    </w:p>
    <w:tbl>
      <w:tblPr>
        <w:tblStyle w:val="TableGrid"/>
        <w:tblW w:w="0" w:type="auto"/>
        <w:tblLayout w:type="fixed"/>
        <w:tblLook w:val="06A0" w:firstRow="1" w:lastRow="0" w:firstColumn="1" w:lastColumn="0" w:noHBand="1" w:noVBand="1"/>
      </w:tblPr>
      <w:tblGrid>
        <w:gridCol w:w="2190"/>
        <w:gridCol w:w="6825"/>
      </w:tblGrid>
      <w:tr w:rsidR="538F769E" w14:paraId="5B989E66" w14:textId="77777777" w:rsidTr="61690B77">
        <w:tc>
          <w:tcPr>
            <w:tcW w:w="2190" w:type="dxa"/>
          </w:tcPr>
          <w:p w14:paraId="335869A9" w14:textId="113ACE1F" w:rsidR="538F769E" w:rsidRDefault="538F769E" w:rsidP="17281CCD">
            <w:pPr>
              <w:rPr>
                <w:rFonts w:eastAsia="Arial" w:cs="Arial"/>
                <w:sz w:val="24"/>
              </w:rPr>
            </w:pPr>
            <w:r w:rsidRPr="17281CCD">
              <w:rPr>
                <w:rFonts w:eastAsia="Arial" w:cs="Arial"/>
                <w:sz w:val="24"/>
              </w:rPr>
              <w:t xml:space="preserve">Titel </w:t>
            </w:r>
          </w:p>
        </w:tc>
        <w:tc>
          <w:tcPr>
            <w:tcW w:w="6825" w:type="dxa"/>
          </w:tcPr>
          <w:p w14:paraId="45DFE7F8" w14:textId="14672310" w:rsidR="538F769E" w:rsidRPr="0080614C" w:rsidRDefault="0080614C" w:rsidP="17281CCD">
            <w:pPr>
              <w:rPr>
                <w:rFonts w:eastAsia="Arial" w:cs="Arial"/>
                <w:sz w:val="24"/>
                <w:lang w:val="en-BE"/>
              </w:rPr>
            </w:pPr>
            <w:proofErr w:type="spellStart"/>
            <w:r w:rsidRPr="0080614C">
              <w:rPr>
                <w:rFonts w:eastAsia="Arial" w:cs="Arial"/>
                <w:sz w:val="24"/>
                <w:lang w:val="en-BE"/>
              </w:rPr>
              <w:t>Ontwerp</w:t>
            </w:r>
            <w:proofErr w:type="spellEnd"/>
            <w:r w:rsidRPr="0080614C">
              <w:rPr>
                <w:rFonts w:eastAsia="Arial" w:cs="Arial"/>
                <w:sz w:val="24"/>
                <w:lang w:val="en-BE"/>
              </w:rPr>
              <w:t xml:space="preserve"> </w:t>
            </w:r>
            <w:proofErr w:type="spellStart"/>
            <w:r w:rsidRPr="0080614C">
              <w:rPr>
                <w:rFonts w:eastAsia="Arial" w:cs="Arial"/>
                <w:sz w:val="24"/>
                <w:lang w:val="en-BE"/>
              </w:rPr>
              <w:t>en</w:t>
            </w:r>
            <w:proofErr w:type="spellEnd"/>
            <w:r w:rsidRPr="0080614C">
              <w:rPr>
                <w:rFonts w:eastAsia="Arial" w:cs="Arial"/>
                <w:sz w:val="24"/>
                <w:lang w:val="en-BE"/>
              </w:rPr>
              <w:t xml:space="preserve"> </w:t>
            </w:r>
            <w:proofErr w:type="spellStart"/>
            <w:r w:rsidRPr="0080614C">
              <w:rPr>
                <w:rFonts w:eastAsia="Arial" w:cs="Arial"/>
                <w:sz w:val="24"/>
                <w:lang w:val="en-BE"/>
              </w:rPr>
              <w:t>implementatie</w:t>
            </w:r>
            <w:proofErr w:type="spellEnd"/>
            <w:r w:rsidRPr="0080614C">
              <w:rPr>
                <w:rFonts w:eastAsia="Arial" w:cs="Arial"/>
                <w:sz w:val="24"/>
                <w:lang w:val="en-BE"/>
              </w:rPr>
              <w:t xml:space="preserve"> van </w:t>
            </w:r>
            <w:proofErr w:type="spellStart"/>
            <w:r w:rsidRPr="0080614C">
              <w:rPr>
                <w:rFonts w:eastAsia="Arial" w:cs="Arial"/>
                <w:sz w:val="24"/>
                <w:lang w:val="en-BE"/>
              </w:rPr>
              <w:t>een</w:t>
            </w:r>
            <w:proofErr w:type="spellEnd"/>
            <w:r w:rsidRPr="0080614C">
              <w:rPr>
                <w:rFonts w:eastAsia="Arial" w:cs="Arial"/>
                <w:sz w:val="24"/>
                <w:lang w:val="en-BE"/>
              </w:rPr>
              <w:t xml:space="preserve"> </w:t>
            </w:r>
            <w:proofErr w:type="spellStart"/>
            <w:r w:rsidRPr="0080614C">
              <w:rPr>
                <w:rFonts w:eastAsia="Arial" w:cs="Arial"/>
                <w:sz w:val="24"/>
                <w:lang w:val="en-BE"/>
              </w:rPr>
              <w:t>generieke</w:t>
            </w:r>
            <w:proofErr w:type="spellEnd"/>
            <w:r w:rsidRPr="0080614C">
              <w:rPr>
                <w:rFonts w:eastAsia="Arial" w:cs="Arial"/>
                <w:sz w:val="24"/>
                <w:lang w:val="en-BE"/>
              </w:rPr>
              <w:t xml:space="preserve">, </w:t>
            </w:r>
            <w:proofErr w:type="spellStart"/>
            <w:r w:rsidRPr="0080614C">
              <w:rPr>
                <w:rFonts w:eastAsia="Arial" w:cs="Arial"/>
                <w:sz w:val="24"/>
                <w:lang w:val="en-BE"/>
              </w:rPr>
              <w:t>uitbreidbare</w:t>
            </w:r>
            <w:proofErr w:type="spellEnd"/>
            <w:r w:rsidRPr="0080614C">
              <w:rPr>
                <w:rFonts w:eastAsia="Arial" w:cs="Arial"/>
                <w:sz w:val="24"/>
                <w:lang w:val="en-BE"/>
              </w:rPr>
              <w:t xml:space="preserve"> </w:t>
            </w:r>
            <w:proofErr w:type="spellStart"/>
            <w:r w:rsidRPr="0080614C">
              <w:rPr>
                <w:rFonts w:eastAsia="Arial" w:cs="Arial"/>
                <w:sz w:val="24"/>
                <w:lang w:val="en-BE"/>
              </w:rPr>
              <w:t>en</w:t>
            </w:r>
            <w:proofErr w:type="spellEnd"/>
            <w:r w:rsidRPr="0080614C">
              <w:rPr>
                <w:rFonts w:eastAsia="Arial" w:cs="Arial"/>
                <w:sz w:val="24"/>
                <w:lang w:val="en-BE"/>
              </w:rPr>
              <w:t xml:space="preserve"> </w:t>
            </w:r>
            <w:proofErr w:type="spellStart"/>
            <w:r w:rsidRPr="0080614C">
              <w:rPr>
                <w:rFonts w:eastAsia="Arial" w:cs="Arial"/>
                <w:sz w:val="24"/>
                <w:lang w:val="en-BE"/>
              </w:rPr>
              <w:t>aanpasbare</w:t>
            </w:r>
            <w:proofErr w:type="spellEnd"/>
            <w:r w:rsidRPr="0080614C">
              <w:rPr>
                <w:rFonts w:eastAsia="Arial" w:cs="Arial"/>
                <w:sz w:val="24"/>
                <w:lang w:val="en-BE"/>
              </w:rPr>
              <w:t xml:space="preserve"> </w:t>
            </w:r>
            <w:proofErr w:type="spellStart"/>
            <w:r w:rsidRPr="0080614C">
              <w:rPr>
                <w:rFonts w:eastAsia="Arial" w:cs="Arial"/>
                <w:sz w:val="24"/>
                <w:lang w:val="en-BE"/>
              </w:rPr>
              <w:t>simulatieomgeving</w:t>
            </w:r>
            <w:proofErr w:type="spellEnd"/>
            <w:r w:rsidRPr="0080614C">
              <w:rPr>
                <w:rFonts w:eastAsia="Arial" w:cs="Arial"/>
                <w:sz w:val="24"/>
                <w:lang w:val="en-BE"/>
              </w:rPr>
              <w:t xml:space="preserve"> </w:t>
            </w:r>
            <w:proofErr w:type="spellStart"/>
            <w:r w:rsidRPr="0080614C">
              <w:rPr>
                <w:rFonts w:eastAsia="Arial" w:cs="Arial"/>
                <w:sz w:val="24"/>
                <w:lang w:val="en-BE"/>
              </w:rPr>
              <w:t>voor</w:t>
            </w:r>
            <w:proofErr w:type="spellEnd"/>
            <w:r w:rsidRPr="0080614C">
              <w:rPr>
                <w:rFonts w:eastAsia="Arial" w:cs="Arial"/>
                <w:sz w:val="24"/>
                <w:lang w:val="en-BE"/>
              </w:rPr>
              <w:t xml:space="preserve"> het </w:t>
            </w:r>
            <w:proofErr w:type="spellStart"/>
            <w:r w:rsidRPr="0080614C">
              <w:rPr>
                <w:rFonts w:eastAsia="Arial" w:cs="Arial"/>
                <w:sz w:val="24"/>
                <w:lang w:val="en-BE"/>
              </w:rPr>
              <w:t>dwenguino</w:t>
            </w:r>
            <w:proofErr w:type="spellEnd"/>
            <w:r w:rsidRPr="0080614C">
              <w:rPr>
                <w:rFonts w:eastAsia="Arial" w:cs="Arial"/>
                <w:sz w:val="24"/>
                <w:lang w:val="en-BE"/>
              </w:rPr>
              <w:t xml:space="preserve"> microcontroller platform.</w:t>
            </w:r>
          </w:p>
        </w:tc>
      </w:tr>
      <w:tr w:rsidR="538F769E" w14:paraId="5C1ECC98" w14:textId="77777777" w:rsidTr="61690B77">
        <w:tc>
          <w:tcPr>
            <w:tcW w:w="2190" w:type="dxa"/>
          </w:tcPr>
          <w:p w14:paraId="56C01DA6" w14:textId="18BC5315" w:rsidR="538F769E" w:rsidRDefault="538F769E" w:rsidP="17281CCD">
            <w:pPr>
              <w:rPr>
                <w:rFonts w:eastAsia="Arial" w:cs="Arial"/>
                <w:sz w:val="24"/>
              </w:rPr>
            </w:pPr>
            <w:r w:rsidRPr="17281CCD">
              <w:rPr>
                <w:rFonts w:eastAsia="Arial" w:cs="Arial"/>
                <w:sz w:val="24"/>
              </w:rPr>
              <w:t xml:space="preserve">Naam </w:t>
            </w:r>
            <w:r w:rsidR="00E7011E">
              <w:rPr>
                <w:rFonts w:eastAsia="Arial" w:cs="Arial"/>
                <w:sz w:val="24"/>
              </w:rPr>
              <w:t>Student</w:t>
            </w:r>
          </w:p>
        </w:tc>
        <w:tc>
          <w:tcPr>
            <w:tcW w:w="6825" w:type="dxa"/>
          </w:tcPr>
          <w:p w14:paraId="75206791" w14:textId="6F152C11" w:rsidR="538F769E" w:rsidRDefault="0080614C" w:rsidP="17281CCD">
            <w:pPr>
              <w:rPr>
                <w:rFonts w:eastAsia="Arial" w:cs="Arial"/>
                <w:sz w:val="24"/>
              </w:rPr>
            </w:pPr>
            <w:r>
              <w:rPr>
                <w:rFonts w:eastAsia="Arial" w:cs="Arial"/>
                <w:sz w:val="24"/>
              </w:rPr>
              <w:t>Jeroen Van Braeckel</w:t>
            </w:r>
          </w:p>
        </w:tc>
      </w:tr>
      <w:tr w:rsidR="538F769E" w14:paraId="52B267AA" w14:textId="77777777" w:rsidTr="61690B77">
        <w:tc>
          <w:tcPr>
            <w:tcW w:w="2190" w:type="dxa"/>
          </w:tcPr>
          <w:p w14:paraId="7F277577" w14:textId="0387126B" w:rsidR="538F769E" w:rsidRDefault="538F769E" w:rsidP="17281CCD">
            <w:pPr>
              <w:rPr>
                <w:rFonts w:eastAsia="Arial" w:cs="Arial"/>
                <w:sz w:val="24"/>
              </w:rPr>
            </w:pPr>
            <w:r w:rsidRPr="17281CCD">
              <w:rPr>
                <w:rFonts w:eastAsia="Arial" w:cs="Arial"/>
                <w:sz w:val="24"/>
              </w:rPr>
              <w:t xml:space="preserve">Email </w:t>
            </w:r>
          </w:p>
        </w:tc>
        <w:tc>
          <w:tcPr>
            <w:tcW w:w="6825" w:type="dxa"/>
          </w:tcPr>
          <w:p w14:paraId="433DE3E4" w14:textId="7C2DAEB5" w:rsidR="538F769E" w:rsidRDefault="0080614C" w:rsidP="17281CCD">
            <w:pPr>
              <w:rPr>
                <w:rFonts w:eastAsia="Arial" w:cs="Arial"/>
                <w:sz w:val="24"/>
              </w:rPr>
            </w:pPr>
            <w:proofErr w:type="gramStart"/>
            <w:r>
              <w:rPr>
                <w:rFonts w:eastAsia="Arial" w:cs="Arial"/>
                <w:sz w:val="24"/>
              </w:rPr>
              <w:t>jeroen.vanbraeckel@ugent.be</w:t>
            </w:r>
            <w:proofErr w:type="gramEnd"/>
          </w:p>
        </w:tc>
      </w:tr>
      <w:tr w:rsidR="538F769E" w14:paraId="3594BF77" w14:textId="77777777" w:rsidTr="61690B77">
        <w:tc>
          <w:tcPr>
            <w:tcW w:w="2190" w:type="dxa"/>
          </w:tcPr>
          <w:p w14:paraId="77EE8087" w14:textId="4685177F" w:rsidR="538F769E" w:rsidRDefault="538F769E" w:rsidP="17281CCD">
            <w:pPr>
              <w:rPr>
                <w:rFonts w:eastAsia="Arial" w:cs="Arial"/>
                <w:sz w:val="24"/>
              </w:rPr>
            </w:pPr>
            <w:r w:rsidRPr="17281CCD">
              <w:rPr>
                <w:rFonts w:eastAsia="Arial" w:cs="Arial"/>
                <w:sz w:val="24"/>
              </w:rPr>
              <w:t>Bedrijf/</w:t>
            </w:r>
          </w:p>
          <w:p w14:paraId="4B2E2FC7" w14:textId="7680C46A" w:rsidR="538F769E" w:rsidRDefault="538F769E" w:rsidP="61690B77">
            <w:pPr>
              <w:rPr>
                <w:rFonts w:eastAsia="Arial" w:cs="Arial"/>
                <w:sz w:val="24"/>
              </w:rPr>
            </w:pPr>
            <w:r w:rsidRPr="61690B77">
              <w:rPr>
                <w:rFonts w:eastAsia="Arial" w:cs="Arial"/>
                <w:sz w:val="24"/>
              </w:rPr>
              <w:t>Onderzoeksgroep</w:t>
            </w:r>
          </w:p>
          <w:p w14:paraId="1868FD64" w14:textId="0B85B34E" w:rsidR="538F769E" w:rsidRDefault="538F769E" w:rsidP="17281CCD">
            <w:pPr>
              <w:rPr>
                <w:rFonts w:eastAsia="Arial" w:cs="Arial"/>
                <w:sz w:val="24"/>
              </w:rPr>
            </w:pPr>
          </w:p>
        </w:tc>
        <w:tc>
          <w:tcPr>
            <w:tcW w:w="6825" w:type="dxa"/>
          </w:tcPr>
          <w:p w14:paraId="0A2F9D29" w14:textId="3D1FCFC5" w:rsidR="538F769E" w:rsidRDefault="0080614C" w:rsidP="17281CCD">
            <w:pPr>
              <w:rPr>
                <w:rFonts w:eastAsia="Arial" w:cs="Arial"/>
                <w:sz w:val="24"/>
              </w:rPr>
            </w:pPr>
            <w:r w:rsidRPr="0080614C">
              <w:rPr>
                <w:rFonts w:eastAsia="Arial" w:cs="Arial"/>
                <w:sz w:val="24"/>
              </w:rPr>
              <w:t xml:space="preserve">Vakgroep Elektronica </w:t>
            </w:r>
            <w:r>
              <w:rPr>
                <w:rFonts w:eastAsia="Arial" w:cs="Arial"/>
                <w:sz w:val="24"/>
              </w:rPr>
              <w:t>e</w:t>
            </w:r>
            <w:r w:rsidRPr="0080614C">
              <w:rPr>
                <w:rFonts w:eastAsia="Arial" w:cs="Arial"/>
                <w:sz w:val="24"/>
              </w:rPr>
              <w:t>n Informatiesystemen</w:t>
            </w:r>
          </w:p>
        </w:tc>
      </w:tr>
      <w:tr w:rsidR="538F769E" w14:paraId="50617508" w14:textId="77777777" w:rsidTr="61690B77">
        <w:tc>
          <w:tcPr>
            <w:tcW w:w="2190" w:type="dxa"/>
          </w:tcPr>
          <w:p w14:paraId="70FBA163" w14:textId="18C7245B" w:rsidR="538F769E" w:rsidRDefault="538F769E" w:rsidP="17281CCD">
            <w:pPr>
              <w:rPr>
                <w:rFonts w:eastAsia="Arial" w:cs="Arial"/>
                <w:sz w:val="24"/>
              </w:rPr>
            </w:pPr>
            <w:r w:rsidRPr="61690B77">
              <w:rPr>
                <w:rFonts w:eastAsia="Arial" w:cs="Arial"/>
                <w:sz w:val="24"/>
              </w:rPr>
              <w:t>Promotoren</w:t>
            </w:r>
          </w:p>
          <w:p w14:paraId="6CE66FBB" w14:textId="526F63E7" w:rsidR="61690B77" w:rsidRDefault="61690B77" w:rsidP="61690B77">
            <w:pPr>
              <w:rPr>
                <w:rFonts w:eastAsia="Arial" w:cs="Arial"/>
                <w:sz w:val="24"/>
              </w:rPr>
            </w:pPr>
          </w:p>
          <w:p w14:paraId="4A4219EE" w14:textId="25F441DC" w:rsidR="538F769E" w:rsidRDefault="538F769E" w:rsidP="17281CCD">
            <w:pPr>
              <w:rPr>
                <w:rFonts w:eastAsia="Arial" w:cs="Arial"/>
                <w:sz w:val="24"/>
              </w:rPr>
            </w:pPr>
          </w:p>
        </w:tc>
        <w:tc>
          <w:tcPr>
            <w:tcW w:w="6825" w:type="dxa"/>
          </w:tcPr>
          <w:p w14:paraId="3E79C75D" w14:textId="113E8787" w:rsidR="538F769E" w:rsidRDefault="000664FA" w:rsidP="17281CCD">
            <w:pPr>
              <w:rPr>
                <w:rFonts w:eastAsia="Arial" w:cs="Arial"/>
                <w:sz w:val="24"/>
              </w:rPr>
            </w:pPr>
            <w:r w:rsidRPr="000664FA">
              <w:rPr>
                <w:rFonts w:eastAsia="Arial" w:cs="Arial"/>
                <w:sz w:val="24"/>
              </w:rPr>
              <w:t xml:space="preserve">prof. dr. ir. Francis </w:t>
            </w:r>
            <w:r>
              <w:rPr>
                <w:rFonts w:eastAsia="Arial" w:cs="Arial"/>
                <w:sz w:val="24"/>
              </w:rPr>
              <w:t>W</w:t>
            </w:r>
            <w:r w:rsidRPr="000664FA">
              <w:rPr>
                <w:rFonts w:eastAsia="Arial" w:cs="Arial"/>
                <w:sz w:val="24"/>
              </w:rPr>
              <w:t>yffels</w:t>
            </w:r>
          </w:p>
        </w:tc>
      </w:tr>
      <w:tr w:rsidR="538F769E" w14:paraId="70158687" w14:textId="77777777" w:rsidTr="61690B77">
        <w:tc>
          <w:tcPr>
            <w:tcW w:w="2190" w:type="dxa"/>
          </w:tcPr>
          <w:p w14:paraId="1D5E2141" w14:textId="7B7C51A0" w:rsidR="538F769E" w:rsidRDefault="538F769E" w:rsidP="17281CCD">
            <w:pPr>
              <w:rPr>
                <w:rFonts w:eastAsia="Arial" w:cs="Arial"/>
                <w:sz w:val="24"/>
              </w:rPr>
            </w:pPr>
            <w:r w:rsidRPr="17281CCD">
              <w:rPr>
                <w:rFonts w:eastAsia="Arial" w:cs="Arial"/>
                <w:sz w:val="24"/>
              </w:rPr>
              <w:t>Begeleiders</w:t>
            </w:r>
          </w:p>
          <w:p w14:paraId="796C418A" w14:textId="454104D1" w:rsidR="538F769E" w:rsidRDefault="538F769E" w:rsidP="17281CCD">
            <w:pPr>
              <w:rPr>
                <w:rFonts w:eastAsia="Arial" w:cs="Arial"/>
                <w:sz w:val="24"/>
              </w:rPr>
            </w:pPr>
          </w:p>
        </w:tc>
        <w:tc>
          <w:tcPr>
            <w:tcW w:w="6825" w:type="dxa"/>
          </w:tcPr>
          <w:p w14:paraId="3E99AC06" w14:textId="66A08581" w:rsidR="538F769E" w:rsidRDefault="000664FA" w:rsidP="17281CCD">
            <w:pPr>
              <w:rPr>
                <w:rFonts w:eastAsia="Arial" w:cs="Arial"/>
                <w:sz w:val="24"/>
              </w:rPr>
            </w:pPr>
            <w:r w:rsidRPr="000664FA">
              <w:rPr>
                <w:rFonts w:eastAsia="Arial" w:cs="Arial"/>
                <w:sz w:val="24"/>
              </w:rPr>
              <w:t>Tom Neutens</w:t>
            </w:r>
          </w:p>
          <w:p w14:paraId="463A133E" w14:textId="6B484E6A" w:rsidR="538F769E" w:rsidRDefault="538F769E" w:rsidP="17281CCD">
            <w:pPr>
              <w:rPr>
                <w:rFonts w:eastAsia="Arial" w:cs="Arial"/>
                <w:sz w:val="24"/>
              </w:rPr>
            </w:pPr>
          </w:p>
        </w:tc>
      </w:tr>
    </w:tbl>
    <w:p w14:paraId="12E76528" w14:textId="531A750F" w:rsidR="538F769E" w:rsidRDefault="538F769E" w:rsidP="17281CCD">
      <w:pPr>
        <w:rPr>
          <w:rFonts w:eastAsia="Arial" w:cs="Arial"/>
          <w:sz w:val="28"/>
          <w:szCs w:val="28"/>
        </w:rPr>
      </w:pPr>
    </w:p>
    <w:p w14:paraId="08FB7A7A" w14:textId="77777777" w:rsidR="000E2D30" w:rsidRDefault="000E2D30" w:rsidP="000E2D30">
      <w:pPr>
        <w:rPr>
          <w:rFonts w:eastAsia="Arial" w:cs="Arial"/>
          <w:sz w:val="28"/>
          <w:szCs w:val="28"/>
        </w:rPr>
      </w:pPr>
      <w:r w:rsidRPr="17281CCD">
        <w:rPr>
          <w:rFonts w:eastAsia="Arial" w:cs="Arial"/>
          <w:sz w:val="28"/>
          <w:szCs w:val="28"/>
        </w:rPr>
        <w:t xml:space="preserve">Opsplitsing per semester: </w:t>
      </w:r>
    </w:p>
    <w:p w14:paraId="32965285" w14:textId="77777777" w:rsidR="000E2D30" w:rsidRPr="00792C4F" w:rsidRDefault="000E2D30" w:rsidP="000E2D30">
      <w:pPr>
        <w:rPr>
          <w:rFonts w:eastAsia="Arial" w:cs="Arial"/>
          <w:i/>
          <w:iCs/>
          <w:sz w:val="22"/>
          <w:szCs w:val="22"/>
        </w:rPr>
      </w:pPr>
      <w:r>
        <w:rPr>
          <w:rFonts w:eastAsia="Arial" w:cs="Arial"/>
          <w:i/>
          <w:iCs/>
          <w:sz w:val="22"/>
          <w:szCs w:val="22"/>
        </w:rPr>
        <w:t xml:space="preserve">Duid aan hoeveel </w:t>
      </w:r>
      <w:r w:rsidRPr="17281CCD">
        <w:rPr>
          <w:rFonts w:eastAsia="Arial" w:cs="Arial"/>
          <w:i/>
          <w:iCs/>
          <w:sz w:val="22"/>
          <w:szCs w:val="22"/>
        </w:rPr>
        <w:t>studiepunten</w:t>
      </w:r>
      <w:r>
        <w:rPr>
          <w:rFonts w:eastAsia="Arial" w:cs="Arial"/>
          <w:i/>
          <w:iCs/>
          <w:sz w:val="22"/>
          <w:szCs w:val="22"/>
        </w:rPr>
        <w:t xml:space="preserve"> (vakken)</w:t>
      </w:r>
      <w:r w:rsidRPr="17281CCD">
        <w:rPr>
          <w:rFonts w:eastAsia="Arial" w:cs="Arial"/>
          <w:i/>
          <w:iCs/>
          <w:sz w:val="22"/>
          <w:szCs w:val="22"/>
        </w:rPr>
        <w:t xml:space="preserve"> </w:t>
      </w:r>
      <w:r>
        <w:rPr>
          <w:rFonts w:eastAsia="Arial" w:cs="Arial"/>
          <w:i/>
          <w:iCs/>
          <w:sz w:val="22"/>
          <w:szCs w:val="22"/>
        </w:rPr>
        <w:t xml:space="preserve">je in elk semester volgt (behalve de masterproef). Verdeel ook de </w:t>
      </w:r>
      <w:r w:rsidRPr="00E7011E">
        <w:rPr>
          <w:rFonts w:eastAsia="Arial" w:cs="Arial"/>
          <w:b/>
          <w:bCs/>
          <w:i/>
          <w:iCs/>
          <w:sz w:val="24"/>
        </w:rPr>
        <w:t>18</w:t>
      </w:r>
      <w:r w:rsidRPr="00E7011E">
        <w:rPr>
          <w:rFonts w:eastAsia="Arial" w:cs="Arial"/>
          <w:b/>
          <w:bCs/>
          <w:i/>
          <w:iCs/>
          <w:sz w:val="22"/>
          <w:szCs w:val="22"/>
        </w:rPr>
        <w:t xml:space="preserve"> </w:t>
      </w:r>
      <w:r>
        <w:rPr>
          <w:rFonts w:eastAsia="Arial" w:cs="Arial"/>
          <w:i/>
          <w:iCs/>
          <w:sz w:val="22"/>
          <w:szCs w:val="22"/>
        </w:rPr>
        <w:t>studiepunten van de masterproef over de twee semesters. (Eén studiepunt komt overeen met 25-30 uren)</w:t>
      </w:r>
    </w:p>
    <w:p w14:paraId="4BE874A2" w14:textId="77777777" w:rsidR="000E2D30" w:rsidRPr="007D2970" w:rsidRDefault="000E2D30" w:rsidP="000E2D30">
      <w:pPr>
        <w:rPr>
          <w:rFonts w:eastAsia="Arial" w:cs="Arial"/>
          <w:sz w:val="24"/>
        </w:rPr>
      </w:pPr>
    </w:p>
    <w:tbl>
      <w:tblPr>
        <w:tblStyle w:val="TableGrid"/>
        <w:tblW w:w="9706" w:type="dxa"/>
        <w:tblLook w:val="04A0" w:firstRow="1" w:lastRow="0" w:firstColumn="1" w:lastColumn="0" w:noHBand="0" w:noVBand="1"/>
      </w:tblPr>
      <w:tblGrid>
        <w:gridCol w:w="3420"/>
        <w:gridCol w:w="3240"/>
        <w:gridCol w:w="3046"/>
      </w:tblGrid>
      <w:tr w:rsidR="000E2D30" w14:paraId="117641F9" w14:textId="77777777" w:rsidTr="00061608">
        <w:tc>
          <w:tcPr>
            <w:tcW w:w="3420" w:type="dxa"/>
          </w:tcPr>
          <w:p w14:paraId="2FCF4D29" w14:textId="77777777" w:rsidR="000E2D30" w:rsidRPr="007D2970" w:rsidRDefault="000E2D30" w:rsidP="00061608">
            <w:pPr>
              <w:rPr>
                <w:rFonts w:eastAsia="Arial" w:cs="Arial"/>
                <w:sz w:val="28"/>
                <w:szCs w:val="28"/>
              </w:rPr>
            </w:pPr>
          </w:p>
        </w:tc>
        <w:tc>
          <w:tcPr>
            <w:tcW w:w="3240" w:type="dxa"/>
          </w:tcPr>
          <w:p w14:paraId="3ECFDD5C" w14:textId="77777777" w:rsidR="000E2D30" w:rsidRPr="007D2970" w:rsidRDefault="000E2D30" w:rsidP="00061608">
            <w:pPr>
              <w:jc w:val="center"/>
              <w:rPr>
                <w:rFonts w:eastAsia="Arial" w:cs="Arial"/>
                <w:b/>
                <w:bCs/>
                <w:sz w:val="28"/>
                <w:szCs w:val="28"/>
              </w:rPr>
            </w:pPr>
            <w:r w:rsidRPr="17281CCD">
              <w:rPr>
                <w:rFonts w:eastAsia="Arial" w:cs="Arial"/>
                <w:b/>
                <w:bCs/>
                <w:sz w:val="28"/>
                <w:szCs w:val="28"/>
              </w:rPr>
              <w:t>Semester 1</w:t>
            </w:r>
          </w:p>
        </w:tc>
        <w:tc>
          <w:tcPr>
            <w:tcW w:w="3046" w:type="dxa"/>
          </w:tcPr>
          <w:p w14:paraId="476BE67E" w14:textId="77777777" w:rsidR="000E2D30" w:rsidRPr="007D2970" w:rsidRDefault="000E2D30" w:rsidP="00061608">
            <w:pPr>
              <w:jc w:val="center"/>
              <w:rPr>
                <w:rFonts w:eastAsia="Arial" w:cs="Arial"/>
                <w:b/>
                <w:bCs/>
                <w:sz w:val="28"/>
                <w:szCs w:val="28"/>
              </w:rPr>
            </w:pPr>
            <w:r w:rsidRPr="17281CCD">
              <w:rPr>
                <w:rFonts w:eastAsia="Arial" w:cs="Arial"/>
                <w:b/>
                <w:bCs/>
                <w:sz w:val="28"/>
                <w:szCs w:val="28"/>
              </w:rPr>
              <w:t>Semester 2</w:t>
            </w:r>
          </w:p>
        </w:tc>
      </w:tr>
      <w:tr w:rsidR="000E2D30" w14:paraId="0F8ECEC7" w14:textId="77777777" w:rsidTr="00061608">
        <w:tc>
          <w:tcPr>
            <w:tcW w:w="3420" w:type="dxa"/>
          </w:tcPr>
          <w:p w14:paraId="00CDAAE7" w14:textId="77777777" w:rsidR="000E2D30" w:rsidRPr="00792C4F" w:rsidRDefault="000E2D30" w:rsidP="00061608">
            <w:pPr>
              <w:rPr>
                <w:rFonts w:eastAsia="Arial" w:cs="Arial"/>
                <w:sz w:val="22"/>
                <w:szCs w:val="22"/>
              </w:rPr>
            </w:pPr>
            <w:r w:rsidRPr="17281CCD">
              <w:rPr>
                <w:rFonts w:eastAsia="Arial" w:cs="Arial"/>
                <w:sz w:val="22"/>
                <w:szCs w:val="22"/>
              </w:rPr>
              <w:t># studiepunten</w:t>
            </w:r>
            <w:r>
              <w:rPr>
                <w:rFonts w:eastAsia="Arial" w:cs="Arial"/>
                <w:sz w:val="22"/>
                <w:szCs w:val="22"/>
              </w:rPr>
              <w:t xml:space="preserve"> vakken</w:t>
            </w:r>
          </w:p>
        </w:tc>
        <w:tc>
          <w:tcPr>
            <w:tcW w:w="3240" w:type="dxa"/>
          </w:tcPr>
          <w:p w14:paraId="6D22114B" w14:textId="2491B582" w:rsidR="000E2D30" w:rsidRPr="008D07CD" w:rsidRDefault="00B665AC" w:rsidP="00061608">
            <w:pPr>
              <w:rPr>
                <w:rFonts w:eastAsia="Arial" w:cs="Arial"/>
                <w:sz w:val="22"/>
                <w:szCs w:val="22"/>
              </w:rPr>
            </w:pPr>
            <w:r w:rsidRPr="008D07CD">
              <w:rPr>
                <w:rFonts w:eastAsia="Arial" w:cs="Arial"/>
                <w:sz w:val="22"/>
                <w:szCs w:val="22"/>
              </w:rPr>
              <w:t>12</w:t>
            </w:r>
          </w:p>
        </w:tc>
        <w:tc>
          <w:tcPr>
            <w:tcW w:w="3046" w:type="dxa"/>
          </w:tcPr>
          <w:p w14:paraId="4EFE5EFC" w14:textId="04ECF480" w:rsidR="000E2D30" w:rsidRPr="008D07CD" w:rsidRDefault="00B665AC" w:rsidP="00061608">
            <w:pPr>
              <w:rPr>
                <w:rFonts w:eastAsia="Arial" w:cs="Arial"/>
                <w:sz w:val="22"/>
                <w:szCs w:val="22"/>
              </w:rPr>
            </w:pPr>
            <w:r w:rsidRPr="008D07CD">
              <w:rPr>
                <w:rFonts w:eastAsia="Arial" w:cs="Arial"/>
                <w:sz w:val="22"/>
                <w:szCs w:val="22"/>
              </w:rPr>
              <w:t>0</w:t>
            </w:r>
          </w:p>
        </w:tc>
      </w:tr>
      <w:tr w:rsidR="000E2D30" w14:paraId="19E1677C" w14:textId="77777777" w:rsidTr="00061608">
        <w:tc>
          <w:tcPr>
            <w:tcW w:w="3420" w:type="dxa"/>
          </w:tcPr>
          <w:p w14:paraId="749F6AFA" w14:textId="77777777" w:rsidR="000E2D30" w:rsidRPr="00792C4F" w:rsidRDefault="000E2D30" w:rsidP="00061608">
            <w:pPr>
              <w:rPr>
                <w:rFonts w:eastAsia="Arial" w:cs="Arial"/>
                <w:sz w:val="22"/>
                <w:szCs w:val="22"/>
              </w:rPr>
            </w:pPr>
            <w:r w:rsidRPr="17281CCD">
              <w:rPr>
                <w:rFonts w:eastAsia="Arial" w:cs="Arial"/>
                <w:sz w:val="22"/>
                <w:szCs w:val="22"/>
              </w:rPr>
              <w:t xml:space="preserve"># </w:t>
            </w:r>
            <w:r>
              <w:rPr>
                <w:rFonts w:eastAsia="Arial" w:cs="Arial"/>
                <w:sz w:val="22"/>
                <w:szCs w:val="22"/>
              </w:rPr>
              <w:t>studiepunten masterproef</w:t>
            </w:r>
          </w:p>
        </w:tc>
        <w:tc>
          <w:tcPr>
            <w:tcW w:w="3240" w:type="dxa"/>
          </w:tcPr>
          <w:p w14:paraId="22D7EBFD" w14:textId="20DD4D30" w:rsidR="000E2D30" w:rsidRPr="008D07CD" w:rsidRDefault="003D4E3E" w:rsidP="00061608">
            <w:pPr>
              <w:rPr>
                <w:rFonts w:eastAsia="Arial" w:cs="Arial"/>
                <w:sz w:val="22"/>
                <w:szCs w:val="22"/>
              </w:rPr>
            </w:pPr>
            <w:r w:rsidRPr="008D07CD">
              <w:rPr>
                <w:rFonts w:eastAsia="Arial" w:cs="Arial"/>
                <w:sz w:val="22"/>
                <w:szCs w:val="22"/>
              </w:rPr>
              <w:t>6</w:t>
            </w:r>
          </w:p>
        </w:tc>
        <w:tc>
          <w:tcPr>
            <w:tcW w:w="3046" w:type="dxa"/>
          </w:tcPr>
          <w:p w14:paraId="5085036E" w14:textId="095A7A7C" w:rsidR="000E2D30" w:rsidRPr="008D07CD" w:rsidRDefault="003D4E3E" w:rsidP="00061608">
            <w:pPr>
              <w:rPr>
                <w:rFonts w:eastAsia="Arial" w:cs="Arial"/>
                <w:sz w:val="22"/>
                <w:szCs w:val="22"/>
              </w:rPr>
            </w:pPr>
            <w:r w:rsidRPr="008D07CD">
              <w:rPr>
                <w:rFonts w:eastAsia="Arial" w:cs="Arial"/>
                <w:sz w:val="22"/>
                <w:szCs w:val="22"/>
              </w:rPr>
              <w:t>12</w:t>
            </w:r>
          </w:p>
        </w:tc>
      </w:tr>
    </w:tbl>
    <w:p w14:paraId="774BAF53" w14:textId="77777777" w:rsidR="000E2D30" w:rsidRDefault="000E2D30" w:rsidP="000E2D30">
      <w:pPr>
        <w:rPr>
          <w:rFonts w:eastAsia="Arial" w:cs="Arial"/>
          <w:sz w:val="28"/>
          <w:szCs w:val="28"/>
        </w:rPr>
      </w:pPr>
    </w:p>
    <w:p w14:paraId="632E51E5" w14:textId="77777777" w:rsidR="00AB6B08" w:rsidRPr="00773F24" w:rsidRDefault="00AB6B08" w:rsidP="17281CCD">
      <w:pPr>
        <w:rPr>
          <w:rFonts w:eastAsia="Arial" w:cs="Arial"/>
          <w:sz w:val="28"/>
          <w:szCs w:val="28"/>
        </w:rPr>
      </w:pPr>
    </w:p>
    <w:p w14:paraId="03089988" w14:textId="77777777" w:rsidR="00AB6B08" w:rsidRPr="00773F24" w:rsidRDefault="00AB6B08" w:rsidP="17281CCD">
      <w:pPr>
        <w:rPr>
          <w:rFonts w:eastAsia="Arial" w:cs="Arial"/>
          <w:sz w:val="28"/>
          <w:szCs w:val="28"/>
        </w:rPr>
      </w:pPr>
      <w:r w:rsidRPr="17281CCD">
        <w:rPr>
          <w:rFonts w:eastAsia="Arial" w:cs="Arial"/>
          <w:sz w:val="28"/>
          <w:szCs w:val="28"/>
        </w:rPr>
        <w:t>Bestaande situatie en probleemstelling</w:t>
      </w:r>
    </w:p>
    <w:p w14:paraId="7BF6B9FD" w14:textId="71B13067" w:rsidR="00AB6B08" w:rsidRDefault="00AB6B08" w:rsidP="17281CCD">
      <w:pPr>
        <w:rPr>
          <w:rFonts w:eastAsia="Arial" w:cs="Arial"/>
          <w:i/>
          <w:iCs/>
          <w:sz w:val="22"/>
          <w:szCs w:val="22"/>
        </w:rPr>
      </w:pPr>
      <w:r w:rsidRPr="17281CCD">
        <w:rPr>
          <w:rFonts w:eastAsia="Arial" w:cs="Arial"/>
          <w:i/>
          <w:iCs/>
          <w:sz w:val="22"/>
          <w:szCs w:val="22"/>
        </w:rPr>
        <w:t>Geef duidelijk aan wat er nu gebruikt wordt, en waar het probleem zich situeert</w:t>
      </w:r>
      <w:r w:rsidR="000E2D30">
        <w:rPr>
          <w:rFonts w:eastAsia="Arial" w:cs="Arial"/>
          <w:i/>
          <w:iCs/>
          <w:sz w:val="22"/>
          <w:szCs w:val="22"/>
        </w:rPr>
        <w:t xml:space="preserve"> (minstens een halve pagina).</w:t>
      </w:r>
    </w:p>
    <w:p w14:paraId="359ACEB0" w14:textId="77777777" w:rsidR="00EB3B57" w:rsidRPr="001F4A73" w:rsidRDefault="00EB3B57" w:rsidP="00AE40A3">
      <w:pPr>
        <w:rPr>
          <w:rFonts w:eastAsia="Arial" w:cs="Arial"/>
          <w:i/>
          <w:iCs/>
          <w:sz w:val="22"/>
          <w:szCs w:val="22"/>
        </w:rPr>
      </w:pPr>
    </w:p>
    <w:p w14:paraId="39691E0C" w14:textId="2F3E398F" w:rsidR="00AE40A3" w:rsidRPr="001F4A73" w:rsidRDefault="00EB3B57" w:rsidP="00AE40A3">
      <w:pPr>
        <w:rPr>
          <w:rFonts w:eastAsia="Arial" w:cs="Arial"/>
          <w:sz w:val="22"/>
          <w:szCs w:val="22"/>
          <w:lang w:val="nl-NL"/>
        </w:rPr>
      </w:pPr>
      <w:hyperlink r:id="rId10" w:history="1">
        <w:r w:rsidRPr="001F4A73">
          <w:rPr>
            <w:rStyle w:val="Hyperlink"/>
            <w:rFonts w:eastAsia="Arial" w:cs="Arial"/>
            <w:i/>
            <w:iCs/>
            <w:sz w:val="22"/>
            <w:szCs w:val="22"/>
            <w:lang w:val="nl-NL"/>
          </w:rPr>
          <w:t>https://blockly.dwengo.org/</w:t>
        </w:r>
      </w:hyperlink>
      <w:r w:rsidRPr="001F4A73">
        <w:rPr>
          <w:rFonts w:eastAsia="Arial" w:cs="Arial"/>
          <w:sz w:val="22"/>
          <w:szCs w:val="22"/>
          <w:lang w:val="nl-NL"/>
        </w:rPr>
        <w:t xml:space="preserve"> is een website waar kinderen een robot kunnen </w:t>
      </w:r>
      <w:r w:rsidR="00A6351E" w:rsidRPr="001F4A73">
        <w:rPr>
          <w:rFonts w:eastAsia="Arial" w:cs="Arial"/>
          <w:sz w:val="22"/>
          <w:szCs w:val="22"/>
          <w:lang w:val="nl-NL"/>
        </w:rPr>
        <w:t>programmeren en simuleren.</w:t>
      </w:r>
      <w:r w:rsidR="00AE40A3" w:rsidRPr="001F4A73">
        <w:rPr>
          <w:rFonts w:eastAsia="Arial" w:cs="Arial"/>
          <w:sz w:val="22"/>
          <w:szCs w:val="22"/>
          <w:lang w:val="nl-NL"/>
        </w:rPr>
        <w:t xml:space="preserve"> </w:t>
      </w:r>
      <w:r w:rsidR="00A6351E" w:rsidRPr="001F4A73">
        <w:rPr>
          <w:rFonts w:eastAsia="Arial" w:cs="Arial"/>
          <w:sz w:val="22"/>
          <w:szCs w:val="22"/>
          <w:lang w:val="nl-NL"/>
        </w:rPr>
        <w:t xml:space="preserve">Het is ontworpen als leerplatform voor kinderen </w:t>
      </w:r>
      <w:r w:rsidR="00A6351E" w:rsidRPr="001F4A73">
        <w:rPr>
          <w:rFonts w:eastAsia="Arial" w:cs="Arial"/>
          <w:sz w:val="22"/>
          <w:szCs w:val="22"/>
          <w:lang w:val="nl-NL"/>
        </w:rPr>
        <w:t>uit de lagere- en middelbare school</w:t>
      </w:r>
      <w:r w:rsidR="00A6351E" w:rsidRPr="001F4A73">
        <w:rPr>
          <w:rFonts w:eastAsia="Arial" w:cs="Arial"/>
          <w:sz w:val="22"/>
          <w:szCs w:val="22"/>
          <w:lang w:val="nl-NL"/>
        </w:rPr>
        <w:t>, waarin ze de basisprincipes van robotica kunnen leren.</w:t>
      </w:r>
      <w:r w:rsidR="00AE40A3" w:rsidRPr="001F4A73">
        <w:rPr>
          <w:rFonts w:eastAsia="Arial" w:cs="Arial"/>
          <w:sz w:val="22"/>
          <w:szCs w:val="22"/>
          <w:lang w:val="nl-NL"/>
        </w:rPr>
        <w:t xml:space="preserve"> </w:t>
      </w:r>
      <w:r w:rsidR="00AE40A3" w:rsidRPr="001F4A73">
        <w:rPr>
          <w:rFonts w:eastAsia="Arial" w:cs="Arial"/>
          <w:sz w:val="22"/>
          <w:szCs w:val="22"/>
          <w:lang w:val="nl-NL"/>
        </w:rPr>
        <w:t xml:space="preserve">De robot </w:t>
      </w:r>
      <w:r w:rsidR="00AE40A3" w:rsidRPr="001F4A73">
        <w:rPr>
          <w:rFonts w:eastAsia="Arial" w:cs="Arial"/>
          <w:sz w:val="22"/>
          <w:szCs w:val="22"/>
          <w:lang w:val="nl-NL"/>
        </w:rPr>
        <w:t>die hiervoor wordt gebruikt</w:t>
      </w:r>
      <w:r w:rsidR="00AE40A3" w:rsidRPr="001F4A73">
        <w:rPr>
          <w:rFonts w:eastAsia="Arial" w:cs="Arial"/>
          <w:sz w:val="22"/>
          <w:szCs w:val="22"/>
          <w:lang w:val="nl-NL"/>
        </w:rPr>
        <w:t xml:space="preserve"> is de Dwenguino, een </w:t>
      </w:r>
      <w:proofErr w:type="spellStart"/>
      <w:r w:rsidR="00AE40A3" w:rsidRPr="001F4A73">
        <w:rPr>
          <w:rFonts w:eastAsia="Arial" w:cs="Arial"/>
          <w:sz w:val="22"/>
          <w:szCs w:val="22"/>
          <w:lang w:val="nl-NL"/>
        </w:rPr>
        <w:t>Arduino</w:t>
      </w:r>
      <w:proofErr w:type="spellEnd"/>
      <w:r w:rsidR="00AE40A3" w:rsidRPr="001F4A73">
        <w:rPr>
          <w:rFonts w:eastAsia="Arial" w:cs="Arial"/>
          <w:sz w:val="22"/>
          <w:szCs w:val="22"/>
          <w:lang w:val="nl-NL"/>
        </w:rPr>
        <w:t xml:space="preserve"> gebaseerd microcontroller platform</w:t>
      </w:r>
      <w:r w:rsidR="00655378" w:rsidRPr="001F4A73">
        <w:rPr>
          <w:rFonts w:eastAsia="Arial" w:cs="Arial"/>
          <w:sz w:val="22"/>
          <w:szCs w:val="22"/>
          <w:lang w:val="nl-NL"/>
        </w:rPr>
        <w:t xml:space="preserve"> met standaard enkele geconnecteerde componenten (zoals een lcd-scherm en led-lampjes). De code </w:t>
      </w:r>
      <w:r w:rsidR="000A3E9E" w:rsidRPr="001F4A73">
        <w:rPr>
          <w:rFonts w:eastAsia="Arial" w:cs="Arial"/>
          <w:sz w:val="22"/>
          <w:szCs w:val="22"/>
          <w:lang w:val="nl-NL"/>
        </w:rPr>
        <w:t xml:space="preserve">die op de website wordt samengesteld </w:t>
      </w:r>
      <w:r w:rsidR="00655378" w:rsidRPr="001F4A73">
        <w:rPr>
          <w:rFonts w:eastAsia="Arial" w:cs="Arial"/>
          <w:sz w:val="22"/>
          <w:szCs w:val="22"/>
          <w:lang w:val="nl-NL"/>
        </w:rPr>
        <w:t>kan geëxporteerd worden</w:t>
      </w:r>
      <w:r w:rsidR="000A3E9E" w:rsidRPr="001F4A73">
        <w:rPr>
          <w:rFonts w:eastAsia="Arial" w:cs="Arial"/>
          <w:sz w:val="22"/>
          <w:szCs w:val="22"/>
          <w:lang w:val="nl-NL"/>
        </w:rPr>
        <w:t xml:space="preserve"> om op de fysieke Dwenguino uit te </w:t>
      </w:r>
      <w:r w:rsidR="0044271B" w:rsidRPr="001F4A73">
        <w:rPr>
          <w:rFonts w:eastAsia="Arial" w:cs="Arial"/>
          <w:sz w:val="22"/>
          <w:szCs w:val="22"/>
          <w:lang w:val="nl-NL"/>
        </w:rPr>
        <w:t>voeren</w:t>
      </w:r>
      <w:r w:rsidR="000A3E9E" w:rsidRPr="001F4A73">
        <w:rPr>
          <w:rFonts w:eastAsia="Arial" w:cs="Arial"/>
          <w:sz w:val="22"/>
          <w:szCs w:val="22"/>
          <w:lang w:val="nl-NL"/>
        </w:rPr>
        <w:t>.</w:t>
      </w:r>
    </w:p>
    <w:p w14:paraId="678167F6" w14:textId="77777777" w:rsidR="008A671C" w:rsidRPr="001F4A73" w:rsidRDefault="008A671C" w:rsidP="17281CCD">
      <w:pPr>
        <w:rPr>
          <w:rFonts w:eastAsia="Arial" w:cs="Arial"/>
          <w:sz w:val="22"/>
          <w:szCs w:val="22"/>
          <w:lang w:val="nl-NL"/>
        </w:rPr>
      </w:pPr>
    </w:p>
    <w:p w14:paraId="0FEF6694" w14:textId="5810545E" w:rsidR="0044271B" w:rsidRPr="001F4A73" w:rsidRDefault="000A3E9E" w:rsidP="17281CCD">
      <w:pPr>
        <w:rPr>
          <w:rFonts w:eastAsia="Arial" w:cs="Arial"/>
          <w:sz w:val="22"/>
          <w:szCs w:val="22"/>
          <w:lang w:val="nl-NL"/>
        </w:rPr>
      </w:pPr>
      <w:r w:rsidRPr="001F4A73">
        <w:rPr>
          <w:rFonts w:eastAsia="Arial" w:cs="Arial"/>
          <w:sz w:val="22"/>
          <w:szCs w:val="22"/>
          <w:lang w:val="nl-NL"/>
        </w:rPr>
        <w:t>Dat samenstellen van de code</w:t>
      </w:r>
      <w:r w:rsidR="00A6351E" w:rsidRPr="001F4A73">
        <w:rPr>
          <w:rFonts w:eastAsia="Arial" w:cs="Arial"/>
          <w:sz w:val="22"/>
          <w:szCs w:val="22"/>
          <w:lang w:val="nl-NL"/>
        </w:rPr>
        <w:t xml:space="preserve"> </w:t>
      </w:r>
      <w:r w:rsidR="00E62034" w:rsidRPr="001F4A73">
        <w:rPr>
          <w:rFonts w:eastAsia="Arial" w:cs="Arial"/>
          <w:sz w:val="22"/>
          <w:szCs w:val="22"/>
          <w:lang w:val="nl-NL"/>
        </w:rPr>
        <w:t>kunnen</w:t>
      </w:r>
      <w:r w:rsidR="008A671C" w:rsidRPr="001F4A73">
        <w:rPr>
          <w:rFonts w:eastAsia="Arial" w:cs="Arial"/>
          <w:sz w:val="22"/>
          <w:szCs w:val="22"/>
          <w:lang w:val="nl-NL"/>
        </w:rPr>
        <w:t xml:space="preserve"> gebruikers</w:t>
      </w:r>
      <w:r w:rsidRPr="001F4A73">
        <w:rPr>
          <w:rFonts w:eastAsia="Arial" w:cs="Arial"/>
          <w:sz w:val="22"/>
          <w:szCs w:val="22"/>
          <w:lang w:val="nl-NL"/>
        </w:rPr>
        <w:t xml:space="preserve"> enerzijds</w:t>
      </w:r>
      <w:r w:rsidR="00E62034" w:rsidRPr="001F4A73">
        <w:rPr>
          <w:rFonts w:eastAsia="Arial" w:cs="Arial"/>
          <w:sz w:val="22"/>
          <w:szCs w:val="22"/>
          <w:lang w:val="nl-NL"/>
        </w:rPr>
        <w:t xml:space="preserve"> met codeblokken in </w:t>
      </w:r>
      <w:r w:rsidRPr="001F4A73">
        <w:rPr>
          <w:rFonts w:eastAsia="Arial" w:cs="Arial"/>
          <w:sz w:val="22"/>
          <w:szCs w:val="22"/>
          <w:lang w:val="nl-NL"/>
        </w:rPr>
        <w:t>de</w:t>
      </w:r>
      <w:r w:rsidR="00E62034" w:rsidRPr="001F4A73">
        <w:rPr>
          <w:rFonts w:eastAsia="Arial" w:cs="Arial"/>
          <w:sz w:val="22"/>
          <w:szCs w:val="22"/>
          <w:lang w:val="nl-NL"/>
        </w:rPr>
        <w:t xml:space="preserve"> </w:t>
      </w:r>
      <w:r w:rsidR="00E62034" w:rsidRPr="001F4A73">
        <w:rPr>
          <w:rFonts w:eastAsia="Arial" w:cs="Arial"/>
          <w:sz w:val="22"/>
          <w:szCs w:val="22"/>
          <w:lang w:val="nl-NL"/>
        </w:rPr>
        <w:t xml:space="preserve">online </w:t>
      </w:r>
      <w:r w:rsidRPr="001F4A73">
        <w:rPr>
          <w:rFonts w:eastAsia="Arial" w:cs="Arial"/>
          <w:sz w:val="22"/>
          <w:szCs w:val="22"/>
          <w:lang w:val="nl-NL"/>
        </w:rPr>
        <w:t xml:space="preserve">programmeeromgeving, anderzijds </w:t>
      </w:r>
      <w:r w:rsidR="0044271B" w:rsidRPr="001F4A73">
        <w:rPr>
          <w:rFonts w:eastAsia="Arial" w:cs="Arial"/>
          <w:sz w:val="22"/>
          <w:szCs w:val="22"/>
          <w:lang w:val="nl-NL"/>
        </w:rPr>
        <w:t>met een editor waarin rechtstreeks met C++ gewerkt wordt</w:t>
      </w:r>
      <w:r w:rsidRPr="001F4A73">
        <w:rPr>
          <w:rFonts w:eastAsia="Arial" w:cs="Arial"/>
          <w:sz w:val="22"/>
          <w:szCs w:val="22"/>
          <w:lang w:val="nl-NL"/>
        </w:rPr>
        <w:t>.</w:t>
      </w:r>
      <w:r w:rsidR="0044271B" w:rsidRPr="001F4A73">
        <w:rPr>
          <w:rFonts w:eastAsia="Arial" w:cs="Arial"/>
          <w:sz w:val="22"/>
          <w:szCs w:val="22"/>
          <w:lang w:val="nl-NL"/>
        </w:rPr>
        <w:t xml:space="preserve"> Wanneer met de blokken gewerkt wordt, kan het resultaat ook direct gesimuleerd worden in de webpagina. Daar is namelijk een simulatie waardoor het niet noodzakelijk is om een fysieke Dwenguino te hebben, maar slechts voor bepaalde code.</w:t>
      </w:r>
    </w:p>
    <w:p w14:paraId="017C43C7" w14:textId="77777777" w:rsidR="00A315E2" w:rsidRPr="001F4A73" w:rsidRDefault="00A315E2" w:rsidP="17281CCD">
      <w:pPr>
        <w:rPr>
          <w:rFonts w:eastAsia="Arial" w:cs="Arial"/>
          <w:sz w:val="22"/>
          <w:szCs w:val="22"/>
          <w:lang w:val="nl-NL"/>
        </w:rPr>
      </w:pPr>
    </w:p>
    <w:p w14:paraId="64818947" w14:textId="27A3D345" w:rsidR="000E2D30" w:rsidRPr="001F4A73" w:rsidRDefault="007F0352" w:rsidP="17281CCD">
      <w:pPr>
        <w:rPr>
          <w:rFonts w:eastAsia="Arial" w:cs="Arial"/>
          <w:sz w:val="22"/>
          <w:szCs w:val="22"/>
          <w:lang w:val="nl-NL"/>
        </w:rPr>
      </w:pPr>
      <w:r w:rsidRPr="001F4A73">
        <w:rPr>
          <w:rFonts w:eastAsia="Arial" w:cs="Arial"/>
          <w:sz w:val="22"/>
          <w:szCs w:val="22"/>
          <w:lang w:val="nl-NL"/>
        </w:rPr>
        <w:t>Dit komt omdat de</w:t>
      </w:r>
      <w:r w:rsidR="0044271B" w:rsidRPr="001F4A73">
        <w:rPr>
          <w:rFonts w:eastAsia="Arial" w:cs="Arial"/>
          <w:sz w:val="22"/>
          <w:szCs w:val="22"/>
          <w:lang w:val="nl-NL"/>
        </w:rPr>
        <w:t xml:space="preserve"> simulatie </w:t>
      </w:r>
      <w:r w:rsidR="00556AE9">
        <w:rPr>
          <w:rFonts w:eastAsia="Arial" w:cs="Arial"/>
          <w:sz w:val="22"/>
          <w:szCs w:val="22"/>
          <w:lang w:val="nl-NL"/>
        </w:rPr>
        <w:t xml:space="preserve">nu </w:t>
      </w:r>
      <w:r w:rsidR="0044271B" w:rsidRPr="001F4A73">
        <w:rPr>
          <w:rFonts w:eastAsia="Arial" w:cs="Arial"/>
          <w:sz w:val="22"/>
          <w:szCs w:val="22"/>
          <w:lang w:val="nl-NL"/>
        </w:rPr>
        <w:t>enkel</w:t>
      </w:r>
      <w:r w:rsidR="00264439" w:rsidRPr="001F4A73">
        <w:rPr>
          <w:rFonts w:eastAsia="Arial" w:cs="Arial"/>
          <w:sz w:val="22"/>
          <w:szCs w:val="22"/>
          <w:lang w:val="nl-NL"/>
        </w:rPr>
        <w:t xml:space="preserve"> </w:t>
      </w:r>
      <w:r w:rsidR="0044271B" w:rsidRPr="001F4A73">
        <w:rPr>
          <w:rFonts w:eastAsia="Arial" w:cs="Arial"/>
          <w:sz w:val="22"/>
          <w:szCs w:val="22"/>
          <w:lang w:val="nl-NL"/>
        </w:rPr>
        <w:t xml:space="preserve">mogelijk </w:t>
      </w:r>
      <w:r w:rsidRPr="001F4A73">
        <w:rPr>
          <w:rFonts w:eastAsia="Arial" w:cs="Arial"/>
          <w:sz w:val="22"/>
          <w:szCs w:val="22"/>
          <w:lang w:val="nl-NL"/>
        </w:rPr>
        <w:t xml:space="preserve">is </w:t>
      </w:r>
      <w:r w:rsidR="0044271B" w:rsidRPr="001F4A73">
        <w:rPr>
          <w:rFonts w:eastAsia="Arial" w:cs="Arial"/>
          <w:sz w:val="22"/>
          <w:szCs w:val="22"/>
          <w:lang w:val="nl-NL"/>
        </w:rPr>
        <w:t>bij</w:t>
      </w:r>
      <w:r w:rsidR="00264439" w:rsidRPr="001F4A73">
        <w:rPr>
          <w:rFonts w:eastAsia="Arial" w:cs="Arial"/>
          <w:sz w:val="22"/>
          <w:szCs w:val="22"/>
          <w:lang w:val="nl-NL"/>
        </w:rPr>
        <w:t xml:space="preserve"> vooraf bepaalde scenario</w:t>
      </w:r>
      <w:r w:rsidR="002563EC" w:rsidRPr="001F4A73">
        <w:rPr>
          <w:rFonts w:eastAsia="Arial" w:cs="Arial"/>
          <w:sz w:val="22"/>
          <w:szCs w:val="22"/>
          <w:lang w:val="nl-NL"/>
        </w:rPr>
        <w:t>’</w:t>
      </w:r>
      <w:r w:rsidR="00264439" w:rsidRPr="001F4A73">
        <w:rPr>
          <w:rFonts w:eastAsia="Arial" w:cs="Arial"/>
          <w:sz w:val="22"/>
          <w:szCs w:val="22"/>
          <w:lang w:val="nl-NL"/>
        </w:rPr>
        <w:t>s</w:t>
      </w:r>
      <w:r w:rsidRPr="001F4A73">
        <w:rPr>
          <w:rFonts w:eastAsia="Arial" w:cs="Arial"/>
          <w:sz w:val="22"/>
          <w:szCs w:val="22"/>
          <w:lang w:val="nl-NL"/>
        </w:rPr>
        <w:t>.</w:t>
      </w:r>
      <w:r w:rsidR="0044271B" w:rsidRPr="001F4A73">
        <w:rPr>
          <w:rFonts w:eastAsia="Arial" w:cs="Arial"/>
          <w:sz w:val="22"/>
          <w:szCs w:val="22"/>
          <w:lang w:val="nl-NL"/>
        </w:rPr>
        <w:t xml:space="preserve"> </w:t>
      </w:r>
      <w:r w:rsidR="00A315E2" w:rsidRPr="001F4A73">
        <w:rPr>
          <w:rFonts w:eastAsia="Arial" w:cs="Arial"/>
          <w:sz w:val="22"/>
          <w:szCs w:val="22"/>
          <w:lang w:val="nl-NL"/>
        </w:rPr>
        <w:t>De blokken worden namelijk omgezet naar Javascript-code</w:t>
      </w:r>
      <w:r w:rsidR="00C5588C" w:rsidRPr="001F4A73">
        <w:rPr>
          <w:rFonts w:eastAsia="Arial" w:cs="Arial"/>
          <w:sz w:val="22"/>
          <w:szCs w:val="22"/>
          <w:lang w:val="nl-NL"/>
        </w:rPr>
        <w:t xml:space="preserve">, die </w:t>
      </w:r>
      <w:r w:rsidR="001F4A73">
        <w:rPr>
          <w:rFonts w:eastAsia="Arial" w:cs="Arial"/>
          <w:sz w:val="22"/>
          <w:szCs w:val="22"/>
          <w:lang w:val="nl-NL"/>
        </w:rPr>
        <w:t xml:space="preserve">dan de </w:t>
      </w:r>
      <w:r w:rsidR="00C5588C" w:rsidRPr="001F4A73">
        <w:rPr>
          <w:rFonts w:eastAsia="Arial" w:cs="Arial"/>
          <w:i/>
          <w:iCs/>
          <w:sz w:val="22"/>
          <w:szCs w:val="22"/>
          <w:lang w:val="nl-NL"/>
        </w:rPr>
        <w:t>board-state</w:t>
      </w:r>
      <w:r w:rsidR="000F5D0A">
        <w:rPr>
          <w:rFonts w:eastAsia="Arial" w:cs="Arial"/>
          <w:i/>
          <w:iCs/>
          <w:sz w:val="22"/>
          <w:szCs w:val="22"/>
          <w:lang w:val="nl-NL"/>
        </w:rPr>
        <w:t xml:space="preserve"> </w:t>
      </w:r>
      <w:r w:rsidR="000F5D0A">
        <w:rPr>
          <w:rFonts w:eastAsia="Arial" w:cs="Arial"/>
          <w:sz w:val="22"/>
          <w:szCs w:val="22"/>
          <w:lang w:val="nl-NL"/>
        </w:rPr>
        <w:t>bepaalt</w:t>
      </w:r>
      <w:r w:rsidR="00C5588C" w:rsidRPr="001F4A73">
        <w:rPr>
          <w:rFonts w:eastAsia="Arial" w:cs="Arial"/>
          <w:sz w:val="22"/>
          <w:szCs w:val="22"/>
          <w:lang w:val="nl-NL"/>
        </w:rPr>
        <w:t xml:space="preserve">. Het simuleren </w:t>
      </w:r>
      <w:r w:rsidR="000F5D0A">
        <w:rPr>
          <w:rFonts w:eastAsia="Arial" w:cs="Arial"/>
          <w:sz w:val="22"/>
          <w:szCs w:val="22"/>
          <w:lang w:val="nl-NL"/>
        </w:rPr>
        <w:t xml:space="preserve">van de robot </w:t>
      </w:r>
      <w:r w:rsidR="00C5588C" w:rsidRPr="001F4A73">
        <w:rPr>
          <w:rFonts w:eastAsia="Arial" w:cs="Arial"/>
          <w:sz w:val="22"/>
          <w:szCs w:val="22"/>
          <w:lang w:val="nl-NL"/>
        </w:rPr>
        <w:t xml:space="preserve">gebeurt door stap voor stap de </w:t>
      </w:r>
      <w:r w:rsidR="00C5588C" w:rsidRPr="001F4A73">
        <w:rPr>
          <w:rFonts w:eastAsia="Arial" w:cs="Arial"/>
          <w:i/>
          <w:iCs/>
          <w:sz w:val="22"/>
          <w:szCs w:val="22"/>
          <w:lang w:val="nl-NL"/>
        </w:rPr>
        <w:t xml:space="preserve">board-state </w:t>
      </w:r>
      <w:r w:rsidR="001F4A73" w:rsidRPr="001F4A73">
        <w:rPr>
          <w:rFonts w:eastAsia="Arial" w:cs="Arial"/>
          <w:sz w:val="22"/>
          <w:szCs w:val="22"/>
          <w:lang w:val="nl-NL"/>
        </w:rPr>
        <w:t xml:space="preserve">af te beelden. </w:t>
      </w:r>
      <w:r w:rsidR="001F4A73">
        <w:rPr>
          <w:rFonts w:eastAsia="Arial" w:cs="Arial"/>
          <w:sz w:val="22"/>
          <w:szCs w:val="22"/>
          <w:lang w:val="nl-NL"/>
        </w:rPr>
        <w:t>Dit is telkens scenario-gebonden en moeilijk om functionaliteit uit bestaande scenario’s te hergebruiken.</w:t>
      </w:r>
      <w:r w:rsidR="000F5D0A">
        <w:rPr>
          <w:rFonts w:eastAsia="Arial" w:cs="Arial"/>
          <w:sz w:val="22"/>
          <w:szCs w:val="22"/>
          <w:lang w:val="nl-NL"/>
        </w:rPr>
        <w:t xml:space="preserve"> Dit is het probleem dat dient opgelost te worden</w:t>
      </w:r>
    </w:p>
    <w:p w14:paraId="434E1E81" w14:textId="77777777" w:rsidR="00EB3B57" w:rsidRPr="00EB3B57" w:rsidRDefault="00EB3B57" w:rsidP="17281CCD">
      <w:pPr>
        <w:rPr>
          <w:rFonts w:eastAsia="Arial" w:cs="Arial"/>
          <w:sz w:val="28"/>
          <w:szCs w:val="28"/>
          <w:lang w:val="nl-NL"/>
        </w:rPr>
      </w:pPr>
    </w:p>
    <w:p w14:paraId="0CACCED1" w14:textId="42F5A32B" w:rsidR="00AB6B08" w:rsidRPr="00773F24" w:rsidRDefault="00AB6B08" w:rsidP="17281CCD">
      <w:pPr>
        <w:rPr>
          <w:rFonts w:eastAsia="Arial" w:cs="Arial"/>
          <w:sz w:val="28"/>
          <w:szCs w:val="28"/>
        </w:rPr>
      </w:pPr>
      <w:r w:rsidRPr="17281CCD">
        <w:rPr>
          <w:rFonts w:eastAsia="Arial" w:cs="Arial"/>
          <w:sz w:val="28"/>
          <w:szCs w:val="28"/>
        </w:rPr>
        <w:lastRenderedPageBreak/>
        <w:t xml:space="preserve">Doelstelling van </w:t>
      </w:r>
      <w:r w:rsidR="00E7011E">
        <w:rPr>
          <w:rFonts w:eastAsia="Arial" w:cs="Arial"/>
          <w:sz w:val="28"/>
          <w:szCs w:val="28"/>
        </w:rPr>
        <w:t>de masterproef</w:t>
      </w:r>
    </w:p>
    <w:p w14:paraId="5C86F0E8" w14:textId="440F5604" w:rsidR="00AB6B08" w:rsidRDefault="000E2D30" w:rsidP="17281CCD">
      <w:pPr>
        <w:rPr>
          <w:rFonts w:eastAsia="Arial" w:cs="Arial"/>
          <w:i/>
          <w:iCs/>
          <w:sz w:val="22"/>
          <w:szCs w:val="22"/>
        </w:rPr>
      </w:pPr>
      <w:r>
        <w:rPr>
          <w:rFonts w:eastAsia="Arial" w:cs="Arial"/>
          <w:i/>
          <w:iCs/>
          <w:sz w:val="22"/>
          <w:szCs w:val="22"/>
        </w:rPr>
        <w:t>Beschrijf de concrete opdracht voor de masterproef</w:t>
      </w:r>
      <w:r w:rsidR="00AB6B08" w:rsidRPr="17281CCD">
        <w:rPr>
          <w:rFonts w:eastAsia="Arial" w:cs="Arial"/>
          <w:i/>
          <w:iCs/>
          <w:sz w:val="22"/>
          <w:szCs w:val="22"/>
        </w:rPr>
        <w:t xml:space="preserve"> – </w:t>
      </w:r>
      <w:r>
        <w:rPr>
          <w:rFonts w:eastAsia="Arial" w:cs="Arial"/>
          <w:i/>
          <w:iCs/>
          <w:sz w:val="22"/>
          <w:szCs w:val="22"/>
        </w:rPr>
        <w:t xml:space="preserve">dit moet meer gedetailleerd zijn dan in </w:t>
      </w:r>
      <w:r w:rsidR="00AB6B08" w:rsidRPr="17281CCD">
        <w:rPr>
          <w:rFonts w:eastAsia="Arial" w:cs="Arial"/>
          <w:i/>
          <w:iCs/>
          <w:sz w:val="22"/>
          <w:szCs w:val="22"/>
        </w:rPr>
        <w:t>het voorstel op Plato</w:t>
      </w:r>
      <w:r>
        <w:rPr>
          <w:rFonts w:eastAsia="Arial" w:cs="Arial"/>
          <w:i/>
          <w:iCs/>
          <w:sz w:val="22"/>
          <w:szCs w:val="22"/>
        </w:rPr>
        <w:t xml:space="preserve"> (geen copy/paste – minstens een halve pagina).</w:t>
      </w:r>
    </w:p>
    <w:p w14:paraId="42EDD63B" w14:textId="77777777" w:rsidR="00C97EFB" w:rsidRDefault="00C97EFB">
      <w:pPr>
        <w:spacing w:after="160" w:line="259" w:lineRule="auto"/>
        <w:jc w:val="left"/>
        <w:rPr>
          <w:rFonts w:eastAsia="Arial" w:cs="Arial"/>
          <w:sz w:val="22"/>
          <w:szCs w:val="22"/>
        </w:rPr>
      </w:pPr>
    </w:p>
    <w:p w14:paraId="17324BF9" w14:textId="65257C21" w:rsidR="00C97EFB" w:rsidRDefault="00FC261D" w:rsidP="00FC261D">
      <w:pPr>
        <w:spacing w:after="160" w:line="259" w:lineRule="auto"/>
        <w:rPr>
          <w:rFonts w:eastAsia="Arial" w:cs="Arial"/>
          <w:sz w:val="22"/>
          <w:szCs w:val="22"/>
        </w:rPr>
      </w:pPr>
      <w:r>
        <w:rPr>
          <w:rFonts w:eastAsia="Arial" w:cs="Arial"/>
          <w:sz w:val="22"/>
          <w:szCs w:val="22"/>
        </w:rPr>
        <w:t>De f</w:t>
      </w:r>
      <w:r w:rsidR="008D07CD">
        <w:rPr>
          <w:rFonts w:eastAsia="Arial" w:cs="Arial"/>
          <w:sz w:val="22"/>
          <w:szCs w:val="22"/>
        </w:rPr>
        <w:t>unctionaliteit die nu al aanwezig is in de bestaande scenario’s (</w:t>
      </w:r>
      <w:r w:rsidR="008D07CD" w:rsidRPr="008D07CD">
        <w:rPr>
          <w:rFonts w:eastAsia="Arial" w:cs="Arial"/>
          <w:sz w:val="22"/>
          <w:szCs w:val="22"/>
        </w:rPr>
        <w:t xml:space="preserve">een tekenrobot, een rijdende robot, een configureerbare sociale robot, een plotter robot en een </w:t>
      </w:r>
      <w:proofErr w:type="spellStart"/>
      <w:r w:rsidR="008D07CD" w:rsidRPr="008D07CD">
        <w:rPr>
          <w:rFonts w:eastAsia="Arial" w:cs="Arial"/>
          <w:i/>
          <w:iCs/>
          <w:sz w:val="22"/>
          <w:szCs w:val="22"/>
        </w:rPr>
        <w:t>guitar</w:t>
      </w:r>
      <w:proofErr w:type="spellEnd"/>
      <w:r w:rsidR="008D07CD" w:rsidRPr="008D07CD">
        <w:rPr>
          <w:rFonts w:eastAsia="Arial" w:cs="Arial"/>
          <w:i/>
          <w:iCs/>
          <w:sz w:val="22"/>
          <w:szCs w:val="22"/>
        </w:rPr>
        <w:t xml:space="preserve"> </w:t>
      </w:r>
      <w:proofErr w:type="spellStart"/>
      <w:r w:rsidR="008D07CD" w:rsidRPr="008D07CD">
        <w:rPr>
          <w:rFonts w:eastAsia="Arial" w:cs="Arial"/>
          <w:i/>
          <w:iCs/>
          <w:sz w:val="22"/>
          <w:szCs w:val="22"/>
        </w:rPr>
        <w:t>hero</w:t>
      </w:r>
      <w:proofErr w:type="spellEnd"/>
      <w:r w:rsidR="008D07CD" w:rsidRPr="008D07CD">
        <w:rPr>
          <w:rFonts w:eastAsia="Arial" w:cs="Arial"/>
          <w:sz w:val="22"/>
          <w:szCs w:val="22"/>
        </w:rPr>
        <w:t xml:space="preserve"> robot</w:t>
      </w:r>
      <w:r w:rsidR="008D07CD">
        <w:rPr>
          <w:rFonts w:eastAsia="Arial" w:cs="Arial"/>
          <w:sz w:val="22"/>
          <w:szCs w:val="22"/>
        </w:rPr>
        <w:t>) moet hergebruikt kunnen worden. Ook moeten er</w:t>
      </w:r>
      <w:r w:rsidR="008D07CD" w:rsidRPr="008D07CD">
        <w:rPr>
          <w:rFonts w:eastAsia="Arial" w:cs="Arial"/>
          <w:sz w:val="22"/>
          <w:szCs w:val="22"/>
        </w:rPr>
        <w:t xml:space="preserve"> gemakkelijk nieuwe scenario</w:t>
      </w:r>
      <w:r w:rsidR="008D07CD">
        <w:rPr>
          <w:rFonts w:eastAsia="Arial" w:cs="Arial"/>
          <w:sz w:val="22"/>
          <w:szCs w:val="22"/>
        </w:rPr>
        <w:t>’</w:t>
      </w:r>
      <w:r w:rsidR="008D07CD" w:rsidRPr="008D07CD">
        <w:rPr>
          <w:rFonts w:eastAsia="Arial" w:cs="Arial"/>
          <w:sz w:val="22"/>
          <w:szCs w:val="22"/>
        </w:rPr>
        <w:t xml:space="preserve">s </w:t>
      </w:r>
      <w:r w:rsidR="008D07CD">
        <w:rPr>
          <w:rFonts w:eastAsia="Arial" w:cs="Arial"/>
          <w:sz w:val="22"/>
          <w:szCs w:val="22"/>
        </w:rPr>
        <w:t xml:space="preserve">toegevoegd kunnen worden door </w:t>
      </w:r>
      <w:r w:rsidR="000725C4">
        <w:rPr>
          <w:rFonts w:eastAsia="Arial" w:cs="Arial"/>
          <w:sz w:val="22"/>
          <w:szCs w:val="22"/>
        </w:rPr>
        <w:t>het hergebruiken</w:t>
      </w:r>
      <w:r w:rsidR="008D07CD">
        <w:rPr>
          <w:rFonts w:eastAsia="Arial" w:cs="Arial"/>
          <w:sz w:val="22"/>
          <w:szCs w:val="22"/>
        </w:rPr>
        <w:t xml:space="preserve"> van functionaliteit</w:t>
      </w:r>
      <w:r w:rsidR="00C97EFB">
        <w:rPr>
          <w:rFonts w:eastAsia="Arial" w:cs="Arial"/>
          <w:sz w:val="22"/>
          <w:szCs w:val="22"/>
        </w:rPr>
        <w:t>, dit</w:t>
      </w:r>
      <w:r w:rsidR="008D07CD">
        <w:rPr>
          <w:rFonts w:eastAsia="Arial" w:cs="Arial"/>
          <w:sz w:val="22"/>
          <w:szCs w:val="22"/>
        </w:rPr>
        <w:t xml:space="preserve"> moet mogelijk zijn door</w:t>
      </w:r>
      <w:r w:rsidR="008D07CD" w:rsidRPr="008D07CD">
        <w:rPr>
          <w:rFonts w:eastAsia="Arial" w:cs="Arial"/>
          <w:sz w:val="22"/>
          <w:szCs w:val="22"/>
        </w:rPr>
        <w:t xml:space="preserve"> een generiek software ontwerp </w:t>
      </w:r>
      <w:r w:rsidR="008D07CD">
        <w:rPr>
          <w:rFonts w:eastAsia="Arial" w:cs="Arial"/>
          <w:sz w:val="22"/>
          <w:szCs w:val="22"/>
        </w:rPr>
        <w:t>te bedenken.</w:t>
      </w:r>
      <w:r w:rsidR="004141A2">
        <w:rPr>
          <w:rFonts w:eastAsia="Arial" w:cs="Arial"/>
          <w:sz w:val="22"/>
          <w:szCs w:val="22"/>
        </w:rPr>
        <w:t xml:space="preserve"> Naast het hergebruiken van functionaliteit moet er ook gemakkelijk volledig nieuwe functionaliteit toegevoegd kunnen worden (uitbreidbaarheid).</w:t>
      </w:r>
      <w:r w:rsidR="00C97EFB">
        <w:rPr>
          <w:rFonts w:eastAsia="Arial" w:cs="Arial"/>
          <w:sz w:val="22"/>
          <w:szCs w:val="22"/>
        </w:rPr>
        <w:t xml:space="preserve"> </w:t>
      </w:r>
      <w:r>
        <w:rPr>
          <w:rFonts w:eastAsia="Arial" w:cs="Arial"/>
          <w:sz w:val="22"/>
          <w:szCs w:val="22"/>
        </w:rPr>
        <w:t>Daarvoor</w:t>
      </w:r>
      <w:r w:rsidR="002646DF">
        <w:rPr>
          <w:rFonts w:eastAsia="Arial" w:cs="Arial"/>
          <w:sz w:val="22"/>
          <w:szCs w:val="22"/>
        </w:rPr>
        <w:t xml:space="preserve"> moet</w:t>
      </w:r>
      <w:r>
        <w:rPr>
          <w:rFonts w:eastAsia="Arial" w:cs="Arial"/>
          <w:sz w:val="22"/>
          <w:szCs w:val="22"/>
        </w:rPr>
        <w:t xml:space="preserve"> de bestaande codebase (</w:t>
      </w:r>
      <w:r w:rsidRPr="00FC261D">
        <w:rPr>
          <w:rFonts w:eastAsia="Arial" w:cs="Arial"/>
          <w:sz w:val="22"/>
          <w:szCs w:val="22"/>
        </w:rPr>
        <w:t>https://github.com/dwengovzw/Blockly-for-Dwenguino</w:t>
      </w:r>
      <w:r>
        <w:rPr>
          <w:rFonts w:eastAsia="Arial" w:cs="Arial"/>
          <w:sz w:val="22"/>
          <w:szCs w:val="22"/>
        </w:rPr>
        <w:t>) en de implementatie van de huidige scenario’s begrepen worden.</w:t>
      </w:r>
    </w:p>
    <w:p w14:paraId="7941535B" w14:textId="35C2CE6F" w:rsidR="00C97EFB" w:rsidRDefault="00C97EFB" w:rsidP="00FC261D">
      <w:pPr>
        <w:spacing w:after="160" w:line="259" w:lineRule="auto"/>
        <w:rPr>
          <w:rFonts w:eastAsia="Arial" w:cs="Arial"/>
          <w:sz w:val="22"/>
          <w:szCs w:val="22"/>
        </w:rPr>
      </w:pPr>
      <w:r>
        <w:rPr>
          <w:rFonts w:eastAsia="Arial" w:cs="Arial"/>
          <w:sz w:val="22"/>
          <w:szCs w:val="22"/>
        </w:rPr>
        <w:t>Na het creëren van een fina</w:t>
      </w:r>
      <w:r w:rsidR="00FC261D">
        <w:rPr>
          <w:rFonts w:eastAsia="Arial" w:cs="Arial"/>
          <w:sz w:val="22"/>
          <w:szCs w:val="22"/>
        </w:rPr>
        <w:t>le versie van het</w:t>
      </w:r>
      <w:r>
        <w:rPr>
          <w:rFonts w:eastAsia="Arial" w:cs="Arial"/>
          <w:sz w:val="22"/>
          <w:szCs w:val="22"/>
        </w:rPr>
        <w:t xml:space="preserve"> software ontwerp moet dit geïmplementeerd worden in de bestaande omgeving</w:t>
      </w:r>
      <w:r w:rsidR="00FC261D">
        <w:rPr>
          <w:rFonts w:eastAsia="Arial" w:cs="Arial"/>
          <w:sz w:val="22"/>
          <w:szCs w:val="22"/>
        </w:rPr>
        <w:t xml:space="preserve"> met javascript, html en css. De scenario’s die nu al aanwezig zijn in het leerplatform moeten (indien nodig) ook aangepast worden zodat ze passen in het ontwerp</w:t>
      </w:r>
      <w:r w:rsidR="004141A2">
        <w:rPr>
          <w:rFonts w:eastAsia="Arial" w:cs="Arial"/>
          <w:sz w:val="22"/>
          <w:szCs w:val="22"/>
        </w:rPr>
        <w:t>.</w:t>
      </w:r>
    </w:p>
    <w:p w14:paraId="2DDE33A6" w14:textId="514DF070" w:rsidR="00C97EFB" w:rsidRPr="004141A2" w:rsidRDefault="00FC261D">
      <w:pPr>
        <w:spacing w:after="160" w:line="259" w:lineRule="auto"/>
        <w:jc w:val="left"/>
        <w:rPr>
          <w:rFonts w:eastAsia="Arial" w:cs="Arial"/>
          <w:sz w:val="22"/>
          <w:szCs w:val="22"/>
        </w:rPr>
      </w:pPr>
      <w:r>
        <w:rPr>
          <w:rFonts w:eastAsia="Arial" w:cs="Arial"/>
          <w:sz w:val="22"/>
          <w:szCs w:val="22"/>
        </w:rPr>
        <w:t xml:space="preserve">In het huidige systeem worden de gebruikersacties gelogd, dit dient </w:t>
      </w:r>
      <w:r w:rsidR="0088161A">
        <w:rPr>
          <w:rFonts w:eastAsia="Arial" w:cs="Arial"/>
          <w:sz w:val="22"/>
          <w:szCs w:val="22"/>
        </w:rPr>
        <w:t>verdergezet</w:t>
      </w:r>
      <w:r>
        <w:rPr>
          <w:rFonts w:eastAsia="Arial" w:cs="Arial"/>
          <w:sz w:val="22"/>
          <w:szCs w:val="22"/>
        </w:rPr>
        <w:t xml:space="preserve"> te worden </w:t>
      </w:r>
      <w:r w:rsidR="0088161A">
        <w:rPr>
          <w:rFonts w:eastAsia="Arial" w:cs="Arial"/>
          <w:sz w:val="22"/>
          <w:szCs w:val="22"/>
        </w:rPr>
        <w:t xml:space="preserve">in het nieuwe systeem. </w:t>
      </w:r>
      <w:r w:rsidR="004141A2">
        <w:rPr>
          <w:rFonts w:eastAsia="Arial" w:cs="Arial"/>
          <w:sz w:val="22"/>
          <w:szCs w:val="22"/>
        </w:rPr>
        <w:t>Idem voor de ondersteuning voor verschillende talen (</w:t>
      </w:r>
      <w:r w:rsidR="004141A2" w:rsidRPr="004141A2">
        <w:rPr>
          <w:rFonts w:eastAsia="Arial" w:cs="Arial"/>
          <w:i/>
          <w:iCs/>
          <w:sz w:val="22"/>
          <w:szCs w:val="22"/>
        </w:rPr>
        <w:t>Internationalization</w:t>
      </w:r>
      <w:r w:rsidR="004141A2">
        <w:rPr>
          <w:rFonts w:eastAsia="Arial" w:cs="Arial"/>
          <w:sz w:val="22"/>
          <w:szCs w:val="22"/>
        </w:rPr>
        <w:t>)</w:t>
      </w:r>
      <w:r w:rsidR="009523CD">
        <w:rPr>
          <w:rFonts w:eastAsia="Arial" w:cs="Arial"/>
          <w:sz w:val="22"/>
          <w:szCs w:val="22"/>
        </w:rPr>
        <w:t>, dit moet voorlopig enkel in het Nederlands en Engels ingevuld worden.</w:t>
      </w:r>
    </w:p>
    <w:p w14:paraId="48C4783D" w14:textId="521DB769" w:rsidR="000E2D30" w:rsidRPr="008D07CD" w:rsidRDefault="00C97EFB">
      <w:pPr>
        <w:spacing w:after="160" w:line="259" w:lineRule="auto"/>
        <w:jc w:val="left"/>
        <w:rPr>
          <w:rFonts w:eastAsia="Arial" w:cs="Arial"/>
          <w:sz w:val="22"/>
          <w:szCs w:val="22"/>
        </w:rPr>
      </w:pPr>
      <w:r>
        <w:rPr>
          <w:rFonts w:eastAsia="Arial" w:cs="Arial"/>
          <w:sz w:val="22"/>
          <w:szCs w:val="22"/>
        </w:rPr>
        <w:t>De</w:t>
      </w:r>
      <w:r w:rsidR="0088161A">
        <w:rPr>
          <w:rFonts w:eastAsia="Arial" w:cs="Arial"/>
          <w:sz w:val="22"/>
          <w:szCs w:val="22"/>
        </w:rPr>
        <w:t xml:space="preserve"> uiteindelijke</w:t>
      </w:r>
      <w:r>
        <w:rPr>
          <w:rFonts w:eastAsia="Arial" w:cs="Arial"/>
          <w:sz w:val="22"/>
          <w:szCs w:val="22"/>
        </w:rPr>
        <w:t xml:space="preserve"> implementatie moet getest worden met </w:t>
      </w:r>
      <w:r w:rsidR="0088161A">
        <w:rPr>
          <w:rFonts w:eastAsia="Arial" w:cs="Arial"/>
          <w:sz w:val="22"/>
          <w:szCs w:val="22"/>
        </w:rPr>
        <w:t xml:space="preserve">unit- en integratiestesten, de </w:t>
      </w:r>
      <w:proofErr w:type="spellStart"/>
      <w:r w:rsidR="0088161A">
        <w:rPr>
          <w:rFonts w:eastAsia="Arial" w:cs="Arial"/>
          <w:sz w:val="22"/>
          <w:szCs w:val="22"/>
        </w:rPr>
        <w:t>usability</w:t>
      </w:r>
      <w:proofErr w:type="spellEnd"/>
      <w:r w:rsidR="0088161A">
        <w:rPr>
          <w:rFonts w:eastAsia="Arial" w:cs="Arial"/>
          <w:sz w:val="22"/>
          <w:szCs w:val="22"/>
        </w:rPr>
        <w:t xml:space="preserve"> </w:t>
      </w:r>
      <w:r w:rsidR="002646DF">
        <w:rPr>
          <w:rFonts w:eastAsia="Arial" w:cs="Arial"/>
          <w:sz w:val="22"/>
          <w:szCs w:val="22"/>
        </w:rPr>
        <w:t xml:space="preserve">van het hele systeem </w:t>
      </w:r>
      <w:r w:rsidR="0088161A">
        <w:rPr>
          <w:rFonts w:eastAsia="Arial" w:cs="Arial"/>
          <w:sz w:val="22"/>
          <w:szCs w:val="22"/>
        </w:rPr>
        <w:t xml:space="preserve">moet worden getest </w:t>
      </w:r>
      <w:r w:rsidR="002646DF">
        <w:rPr>
          <w:rFonts w:eastAsia="Arial" w:cs="Arial"/>
          <w:sz w:val="22"/>
          <w:szCs w:val="22"/>
        </w:rPr>
        <w:t>a.d.h.v.</w:t>
      </w:r>
      <w:r w:rsidR="0088161A">
        <w:rPr>
          <w:rFonts w:eastAsia="Arial" w:cs="Arial"/>
          <w:sz w:val="22"/>
          <w:szCs w:val="22"/>
        </w:rPr>
        <w:t xml:space="preserve"> een kleine </w:t>
      </w:r>
      <w:r w:rsidR="0088161A" w:rsidRPr="004141A2">
        <w:rPr>
          <w:rFonts w:eastAsia="Arial" w:cs="Arial"/>
          <w:i/>
          <w:iCs/>
          <w:sz w:val="22"/>
          <w:szCs w:val="22"/>
        </w:rPr>
        <w:t xml:space="preserve">user </w:t>
      </w:r>
      <w:proofErr w:type="spellStart"/>
      <w:r w:rsidR="0088161A" w:rsidRPr="004141A2">
        <w:rPr>
          <w:rFonts w:eastAsia="Arial" w:cs="Arial"/>
          <w:i/>
          <w:iCs/>
          <w:sz w:val="22"/>
          <w:szCs w:val="22"/>
        </w:rPr>
        <w:t>study</w:t>
      </w:r>
      <w:proofErr w:type="spellEnd"/>
      <w:r w:rsidR="0088161A" w:rsidRPr="004141A2">
        <w:rPr>
          <w:rFonts w:eastAsia="Arial" w:cs="Arial"/>
          <w:i/>
          <w:iCs/>
          <w:sz w:val="22"/>
          <w:szCs w:val="22"/>
        </w:rPr>
        <w:t xml:space="preserve"> </w:t>
      </w:r>
      <w:r w:rsidR="0088161A">
        <w:rPr>
          <w:rFonts w:eastAsia="Arial" w:cs="Arial"/>
          <w:sz w:val="22"/>
          <w:szCs w:val="22"/>
        </w:rPr>
        <w:t>in een klas.</w:t>
      </w:r>
      <w:r w:rsidR="000E2D30" w:rsidRPr="008D07CD">
        <w:rPr>
          <w:rFonts w:eastAsia="Arial" w:cs="Arial"/>
          <w:sz w:val="22"/>
          <w:szCs w:val="22"/>
        </w:rPr>
        <w:br w:type="page"/>
      </w:r>
    </w:p>
    <w:p w14:paraId="4F4F20D6" w14:textId="4E7A66BE" w:rsidR="006307F3" w:rsidRDefault="006307F3" w:rsidP="17281CCD">
      <w:pPr>
        <w:rPr>
          <w:rFonts w:eastAsia="Arial" w:cs="Arial"/>
          <w:sz w:val="22"/>
          <w:szCs w:val="22"/>
        </w:rPr>
      </w:pPr>
      <w:r w:rsidRPr="17281CCD">
        <w:rPr>
          <w:rFonts w:eastAsia="Arial" w:cs="Arial"/>
          <w:sz w:val="28"/>
          <w:szCs w:val="28"/>
        </w:rPr>
        <w:lastRenderedPageBreak/>
        <w:t>Planning en mijlpalen</w:t>
      </w:r>
    </w:p>
    <w:p w14:paraId="7AFC860C" w14:textId="2AF65632" w:rsidR="00C00A99" w:rsidRDefault="538F769E" w:rsidP="17281CCD">
      <w:pPr>
        <w:rPr>
          <w:rFonts w:eastAsia="Arial" w:cs="Arial"/>
          <w:i/>
          <w:iCs/>
          <w:sz w:val="22"/>
          <w:szCs w:val="22"/>
        </w:rPr>
      </w:pPr>
      <w:r w:rsidRPr="17281CCD">
        <w:rPr>
          <w:rFonts w:eastAsia="Arial" w:cs="Arial"/>
          <w:i/>
          <w:iCs/>
          <w:sz w:val="22"/>
          <w:szCs w:val="22"/>
        </w:rPr>
        <w:t xml:space="preserve">Definieer enkele duidelijk afgebakende taken. Vermeld voor elke taak </w:t>
      </w:r>
      <w:r w:rsidR="004141E2">
        <w:rPr>
          <w:rFonts w:eastAsia="Arial" w:cs="Arial"/>
          <w:i/>
          <w:iCs/>
          <w:sz w:val="22"/>
          <w:szCs w:val="22"/>
        </w:rPr>
        <w:t>het aantal weken dat je hiervoor nodig zal hebben en een concrete deadline. Geef</w:t>
      </w:r>
      <w:r w:rsidRPr="17281CCD">
        <w:rPr>
          <w:rFonts w:eastAsia="Arial" w:cs="Arial"/>
          <w:i/>
          <w:iCs/>
          <w:sz w:val="22"/>
          <w:szCs w:val="22"/>
        </w:rPr>
        <w:t xml:space="preserve"> een concrete omschrijving van het doel en wat er op het einde van de taak afgeleverd zal worden. Een typische taak neemt 3 tot 5 weken in beslag. Taken kunnen overlappen (bv. Schrijven van de scriptie en uitvoeren van aanvullende experimenten). </w:t>
      </w:r>
      <w:r w:rsidR="00576596">
        <w:rPr>
          <w:rFonts w:eastAsia="Arial" w:cs="Arial"/>
          <w:i/>
          <w:iCs/>
          <w:sz w:val="22"/>
          <w:szCs w:val="22"/>
        </w:rPr>
        <w:t>Hieronder een aantal voorbeelden.</w:t>
      </w:r>
    </w:p>
    <w:p w14:paraId="47558EBC" w14:textId="77777777" w:rsidR="000E4E43" w:rsidRDefault="000E4E43" w:rsidP="17281CCD">
      <w:pPr>
        <w:rPr>
          <w:rFonts w:eastAsia="Arial" w:cs="Arial"/>
          <w:i/>
          <w:iCs/>
          <w:sz w:val="22"/>
          <w:szCs w:val="22"/>
        </w:rPr>
      </w:pPr>
    </w:p>
    <w:tbl>
      <w:tblPr>
        <w:tblpPr w:leftFromText="180" w:rightFromText="180" w:vertAnchor="text" w:horzAnchor="margin" w:tblpY="115"/>
        <w:tblW w:w="9067" w:type="dxa"/>
        <w:tblCellMar>
          <w:left w:w="70" w:type="dxa"/>
          <w:right w:w="70" w:type="dxa"/>
        </w:tblCellMar>
        <w:tblLook w:val="04A0" w:firstRow="1" w:lastRow="0" w:firstColumn="1" w:lastColumn="0" w:noHBand="0" w:noVBand="1"/>
      </w:tblPr>
      <w:tblGrid>
        <w:gridCol w:w="1038"/>
        <w:gridCol w:w="1084"/>
        <w:gridCol w:w="2032"/>
        <w:gridCol w:w="4913"/>
      </w:tblGrid>
      <w:tr w:rsidR="000E4E43" w:rsidRPr="002476B1" w14:paraId="68AE00B8" w14:textId="77777777" w:rsidTr="000E4E43">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DE274" w14:textId="3D81799F" w:rsidR="000E4E43" w:rsidRDefault="000E4E43" w:rsidP="000E4E43">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1</w:t>
            </w:r>
          </w:p>
          <w:p w14:paraId="63656A82" w14:textId="77777777" w:rsidR="000E4E43" w:rsidRPr="002476B1" w:rsidRDefault="000E4E43" w:rsidP="000E4E43">
            <w:pPr>
              <w:spacing w:line="240" w:lineRule="auto"/>
              <w:jc w:val="right"/>
              <w:rPr>
                <w:rFonts w:eastAsia="Arial" w:cs="Arial"/>
                <w:color w:val="000000"/>
                <w:sz w:val="22"/>
                <w:szCs w:val="22"/>
                <w:lang w:eastAsia="nl-BE"/>
              </w:rPr>
            </w:pPr>
            <w:r w:rsidRPr="61690B77">
              <w:rPr>
                <w:rFonts w:eastAsia="Arial" w:cs="Arial"/>
                <w:color w:val="000000" w:themeColor="text1"/>
                <w:sz w:val="22"/>
                <w:szCs w:val="22"/>
                <w:lang w:eastAsia="nl-BE"/>
              </w:rPr>
              <w:t xml:space="preserve"> </w:t>
            </w:r>
          </w:p>
        </w:tc>
        <w:tc>
          <w:tcPr>
            <w:tcW w:w="1084" w:type="dxa"/>
            <w:tcBorders>
              <w:top w:val="single" w:sz="4" w:space="0" w:color="auto"/>
              <w:left w:val="nil"/>
              <w:bottom w:val="single" w:sz="4" w:space="0" w:color="auto"/>
              <w:right w:val="single" w:sz="4" w:space="0" w:color="auto"/>
            </w:tcBorders>
          </w:tcPr>
          <w:p w14:paraId="44B3EC6C" w14:textId="0DAE393A" w:rsidR="000E4E43" w:rsidRPr="002476B1" w:rsidRDefault="00AC5D43" w:rsidP="000E4E43">
            <w:pPr>
              <w:spacing w:line="240" w:lineRule="auto"/>
              <w:jc w:val="left"/>
              <w:rPr>
                <w:rFonts w:eastAsia="Arial" w:cs="Arial"/>
                <w:color w:val="000000" w:themeColor="text1"/>
                <w:sz w:val="22"/>
                <w:szCs w:val="22"/>
                <w:lang w:eastAsia="nl-BE"/>
              </w:rPr>
            </w:pPr>
            <w:r>
              <w:rPr>
                <w:rFonts w:eastAsia="Arial" w:cs="Arial"/>
                <w:color w:val="000000" w:themeColor="text1"/>
                <w:sz w:val="22"/>
                <w:szCs w:val="22"/>
                <w:lang w:eastAsia="nl-BE"/>
              </w:rPr>
              <w:t>3</w:t>
            </w:r>
            <w:r w:rsidR="000E4E43">
              <w:rPr>
                <w:rFonts w:eastAsia="Arial" w:cs="Arial"/>
                <w:color w:val="000000" w:themeColor="text1"/>
                <w:sz w:val="22"/>
                <w:szCs w:val="22"/>
                <w:lang w:eastAsia="nl-BE"/>
              </w:rPr>
              <w:t xml:space="preserve"> weken</w:t>
            </w:r>
          </w:p>
        </w:tc>
        <w:tc>
          <w:tcPr>
            <w:tcW w:w="2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1B3FD" w14:textId="0D29F581" w:rsidR="000E4E43" w:rsidRPr="002476B1" w:rsidRDefault="000E4E43" w:rsidP="000E4E43">
            <w:pPr>
              <w:spacing w:line="240" w:lineRule="auto"/>
              <w:jc w:val="left"/>
              <w:rPr>
                <w:rFonts w:eastAsia="Arial" w:cs="Arial"/>
                <w:sz w:val="22"/>
                <w:szCs w:val="22"/>
              </w:rPr>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Pr>
                <w:rFonts w:eastAsia="Arial" w:cs="Arial"/>
                <w:sz w:val="22"/>
                <w:szCs w:val="22"/>
              </w:rPr>
              <w:t>1 november</w:t>
            </w:r>
            <w:r>
              <w:rPr>
                <w:rFonts w:eastAsia="Arial" w:cs="Arial"/>
                <w:sz w:val="22"/>
                <w:szCs w:val="22"/>
              </w:rPr>
              <w:t xml:space="preserve"> 2022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E2D910" w14:textId="77777777" w:rsidR="000E4E43" w:rsidRDefault="000E4E43" w:rsidP="000E4E43">
            <w:pPr>
              <w:spacing w:line="240" w:lineRule="auto"/>
              <w:jc w:val="left"/>
              <w:rPr>
                <w:rFonts w:eastAsia="Arial" w:cs="Arial"/>
                <w:b/>
                <w:bCs/>
                <w:sz w:val="22"/>
                <w:szCs w:val="22"/>
              </w:rPr>
            </w:pPr>
            <w:r>
              <w:rPr>
                <w:rFonts w:eastAsia="Arial" w:cs="Arial"/>
                <w:b/>
                <w:bCs/>
                <w:sz w:val="22"/>
                <w:szCs w:val="22"/>
              </w:rPr>
              <w:t xml:space="preserve">De werking van een microcontroller verstaan, specifiek het </w:t>
            </w:r>
            <w:proofErr w:type="spellStart"/>
            <w:r w:rsidRPr="00CE4B0F">
              <w:rPr>
                <w:rFonts w:eastAsia="Arial" w:cs="Arial"/>
                <w:b/>
                <w:bCs/>
                <w:sz w:val="22"/>
                <w:szCs w:val="22"/>
              </w:rPr>
              <w:t>dwenguino</w:t>
            </w:r>
            <w:proofErr w:type="spellEnd"/>
            <w:r w:rsidRPr="00CE4B0F">
              <w:rPr>
                <w:rFonts w:eastAsia="Arial" w:cs="Arial"/>
                <w:b/>
                <w:bCs/>
                <w:sz w:val="22"/>
                <w:szCs w:val="22"/>
              </w:rPr>
              <w:t xml:space="preserve"> microcontroller platform</w:t>
            </w:r>
            <w:r>
              <w:rPr>
                <w:rFonts w:eastAsia="Arial" w:cs="Arial"/>
                <w:b/>
                <w:bCs/>
                <w:sz w:val="22"/>
                <w:szCs w:val="22"/>
              </w:rPr>
              <w:t xml:space="preserve"> </w:t>
            </w:r>
          </w:p>
        </w:tc>
      </w:tr>
      <w:tr w:rsidR="000E4E43" w:rsidRPr="002476B1" w14:paraId="4E0FC500" w14:textId="77777777" w:rsidTr="000E4E43">
        <w:tc>
          <w:tcPr>
            <w:tcW w:w="9067" w:type="dxa"/>
            <w:gridSpan w:val="4"/>
            <w:tcBorders>
              <w:top w:val="nil"/>
              <w:left w:val="single" w:sz="4" w:space="0" w:color="auto"/>
              <w:bottom w:val="single" w:sz="4" w:space="0" w:color="auto"/>
              <w:right w:val="single" w:sz="4" w:space="0" w:color="auto"/>
            </w:tcBorders>
            <w:shd w:val="clear" w:color="auto" w:fill="auto"/>
            <w:noWrap/>
            <w:hideMark/>
          </w:tcPr>
          <w:p w14:paraId="765E7EBD" w14:textId="77777777" w:rsidR="000E4E43" w:rsidRPr="00172AA7" w:rsidRDefault="000E4E43" w:rsidP="000E4E43">
            <w:pPr>
              <w:spacing w:line="360" w:lineRule="auto"/>
              <w:contextualSpacing/>
              <w:rPr>
                <w:rFonts w:eastAsia="Arial" w:cs="Arial"/>
                <w:b/>
                <w:bCs/>
                <w:sz w:val="22"/>
                <w:szCs w:val="22"/>
              </w:rPr>
            </w:pPr>
            <w:r w:rsidRPr="61690B77">
              <w:rPr>
                <w:rFonts w:eastAsia="Arial" w:cs="Arial"/>
                <w:b/>
                <w:bCs/>
                <w:sz w:val="22"/>
                <w:szCs w:val="22"/>
              </w:rPr>
              <w:t>Inhoud</w:t>
            </w:r>
          </w:p>
          <w:p w14:paraId="22310815" w14:textId="77777777" w:rsidR="000E4E43" w:rsidRDefault="000E4E43" w:rsidP="000E4E43">
            <w:pPr>
              <w:rPr>
                <w:rFonts w:eastAsia="Arial" w:cs="Arial"/>
                <w:color w:val="000000" w:themeColor="text1"/>
                <w:sz w:val="22"/>
                <w:szCs w:val="22"/>
                <w:lang w:eastAsia="nl-BE"/>
              </w:rPr>
            </w:pPr>
            <w:r>
              <w:rPr>
                <w:rFonts w:eastAsia="Arial" w:cs="Arial"/>
                <w:color w:val="000000" w:themeColor="text1"/>
                <w:sz w:val="22"/>
                <w:szCs w:val="22"/>
                <w:lang w:eastAsia="nl-BE"/>
              </w:rPr>
              <w:t>D</w:t>
            </w:r>
            <w:r w:rsidRPr="00CE4B0F">
              <w:rPr>
                <w:rFonts w:eastAsia="Arial" w:cs="Arial"/>
                <w:color w:val="000000" w:themeColor="text1"/>
                <w:sz w:val="22"/>
                <w:szCs w:val="22"/>
                <w:lang w:eastAsia="nl-BE"/>
              </w:rPr>
              <w:t xml:space="preserve">e </w:t>
            </w:r>
            <w:r>
              <w:rPr>
                <w:rFonts w:eastAsia="Arial" w:cs="Arial"/>
                <w:color w:val="000000" w:themeColor="text1"/>
                <w:sz w:val="22"/>
                <w:szCs w:val="22"/>
                <w:lang w:eastAsia="nl-BE"/>
              </w:rPr>
              <w:t>beperkingen</w:t>
            </w:r>
            <w:r w:rsidRPr="00CE4B0F">
              <w:rPr>
                <w:rFonts w:eastAsia="Arial" w:cs="Arial"/>
                <w:color w:val="000000" w:themeColor="text1"/>
                <w:sz w:val="22"/>
                <w:szCs w:val="22"/>
                <w:lang w:eastAsia="nl-BE"/>
              </w:rPr>
              <w:t xml:space="preserve"> van een microcontroller applicatie</w:t>
            </w:r>
            <w:r>
              <w:rPr>
                <w:rFonts w:eastAsia="Arial" w:cs="Arial"/>
                <w:color w:val="000000" w:themeColor="text1"/>
                <w:sz w:val="22"/>
                <w:szCs w:val="22"/>
                <w:lang w:eastAsia="nl-BE"/>
              </w:rPr>
              <w:t xml:space="preserve"> begrijpen. Weten hoe </w:t>
            </w:r>
            <w:r w:rsidRPr="00CE4B0F">
              <w:rPr>
                <w:rFonts w:eastAsia="Arial" w:cs="Arial"/>
                <w:color w:val="000000" w:themeColor="text1"/>
                <w:sz w:val="22"/>
                <w:szCs w:val="22"/>
                <w:lang w:eastAsia="nl-BE"/>
              </w:rPr>
              <w:t>zowel analoge als digitale invoer-uitvoer werkt als ook hoe verschillende soorten externe hardware aangesloten kunnen worden op het bord</w:t>
            </w:r>
            <w:r>
              <w:rPr>
                <w:rFonts w:eastAsia="Arial" w:cs="Arial"/>
                <w:color w:val="000000" w:themeColor="text1"/>
                <w:sz w:val="22"/>
                <w:szCs w:val="22"/>
                <w:lang w:eastAsia="nl-BE"/>
              </w:rPr>
              <w:t>.</w:t>
            </w:r>
          </w:p>
        </w:tc>
      </w:tr>
      <w:tr w:rsidR="000E4E43" w:rsidRPr="002476B1" w14:paraId="441A63AC" w14:textId="77777777" w:rsidTr="000E4E43">
        <w:trPr>
          <w:trHeight w:val="1440"/>
        </w:trPr>
        <w:tc>
          <w:tcPr>
            <w:tcW w:w="9067" w:type="dxa"/>
            <w:gridSpan w:val="4"/>
            <w:tcBorders>
              <w:top w:val="nil"/>
              <w:left w:val="single" w:sz="4" w:space="0" w:color="auto"/>
              <w:bottom w:val="single" w:sz="4" w:space="0" w:color="auto"/>
              <w:right w:val="single" w:sz="4" w:space="0" w:color="auto"/>
            </w:tcBorders>
            <w:shd w:val="clear" w:color="auto" w:fill="auto"/>
            <w:noWrap/>
            <w:vAlign w:val="bottom"/>
          </w:tcPr>
          <w:p w14:paraId="4E0573C1" w14:textId="77777777" w:rsidR="000E4E43" w:rsidRDefault="000E4E43" w:rsidP="000E4E43">
            <w:pPr>
              <w:spacing w:line="360" w:lineRule="auto"/>
              <w:jc w:val="left"/>
              <w:rPr>
                <w:rFonts w:eastAsia="Arial" w:cs="Arial"/>
                <w:b/>
                <w:bCs/>
                <w:sz w:val="22"/>
                <w:szCs w:val="22"/>
              </w:rPr>
            </w:pPr>
            <w:r w:rsidRPr="17281CCD">
              <w:rPr>
                <w:rFonts w:eastAsia="Arial" w:cs="Arial"/>
                <w:b/>
                <w:bCs/>
                <w:sz w:val="22"/>
                <w:szCs w:val="22"/>
              </w:rPr>
              <w:t>Belangrijkste resultaten, deliverables of inzichten na deze fase</w:t>
            </w:r>
            <w:r>
              <w:rPr>
                <w:rFonts w:eastAsia="Arial" w:cs="Arial"/>
                <w:b/>
                <w:bCs/>
                <w:sz w:val="22"/>
                <w:szCs w:val="22"/>
              </w:rPr>
              <w:t>:</w:t>
            </w:r>
          </w:p>
          <w:p w14:paraId="42369C63" w14:textId="77777777" w:rsidR="000E4E43" w:rsidRDefault="000E4E43" w:rsidP="000E4E43">
            <w:pPr>
              <w:spacing w:line="240" w:lineRule="auto"/>
              <w:jc w:val="left"/>
              <w:rPr>
                <w:rFonts w:eastAsia="Arial" w:cs="Arial"/>
                <w:sz w:val="22"/>
                <w:szCs w:val="22"/>
              </w:rPr>
            </w:pPr>
            <w:r>
              <w:rPr>
                <w:rFonts w:eastAsia="Arial" w:cs="Arial"/>
                <w:sz w:val="22"/>
                <w:szCs w:val="22"/>
              </w:rPr>
              <w:t xml:space="preserve">Kennis over alle pinnen/hardware van het </w:t>
            </w:r>
            <w:proofErr w:type="spellStart"/>
            <w:r>
              <w:rPr>
                <w:rFonts w:eastAsia="Arial" w:cs="Arial"/>
                <w:sz w:val="22"/>
                <w:szCs w:val="22"/>
              </w:rPr>
              <w:t>dwenguino</w:t>
            </w:r>
            <w:proofErr w:type="spellEnd"/>
            <w:r>
              <w:rPr>
                <w:rFonts w:eastAsia="Arial" w:cs="Arial"/>
                <w:sz w:val="22"/>
                <w:szCs w:val="22"/>
              </w:rPr>
              <w:t xml:space="preserve"> bord. Dit neerschrijven in de scriptie</w:t>
            </w:r>
          </w:p>
        </w:tc>
      </w:tr>
    </w:tbl>
    <w:p w14:paraId="38022366" w14:textId="49440AA7" w:rsidR="002476B1" w:rsidRDefault="002476B1" w:rsidP="17281CCD">
      <w:pPr>
        <w:rPr>
          <w:rFonts w:eastAsia="Arial" w:cs="Arial"/>
          <w:sz w:val="22"/>
          <w:szCs w:val="22"/>
        </w:rPr>
      </w:pPr>
    </w:p>
    <w:p w14:paraId="525974B8" w14:textId="77777777" w:rsidR="000E4E43" w:rsidRDefault="000E4E43" w:rsidP="17281CCD">
      <w:pPr>
        <w:rPr>
          <w:rFonts w:eastAsia="Arial" w:cs="Arial"/>
          <w:sz w:val="22"/>
          <w:szCs w:val="22"/>
        </w:rPr>
      </w:pPr>
    </w:p>
    <w:p w14:paraId="03E12624" w14:textId="77777777" w:rsidR="000E4E43" w:rsidRDefault="000E4E43" w:rsidP="17281CCD">
      <w:pPr>
        <w:rPr>
          <w:rFonts w:eastAsia="Arial" w:cs="Arial"/>
          <w:sz w:val="22"/>
          <w:szCs w:val="22"/>
        </w:rPr>
      </w:pPr>
    </w:p>
    <w:tbl>
      <w:tblPr>
        <w:tblW w:w="9067" w:type="dxa"/>
        <w:tblCellMar>
          <w:left w:w="70" w:type="dxa"/>
          <w:right w:w="70" w:type="dxa"/>
        </w:tblCellMar>
        <w:tblLook w:val="04A0" w:firstRow="1" w:lastRow="0" w:firstColumn="1" w:lastColumn="0" w:noHBand="0" w:noVBand="1"/>
      </w:tblPr>
      <w:tblGrid>
        <w:gridCol w:w="1038"/>
        <w:gridCol w:w="1084"/>
        <w:gridCol w:w="2032"/>
        <w:gridCol w:w="4913"/>
      </w:tblGrid>
      <w:tr w:rsidR="00792C4F" w:rsidRPr="002476B1" w14:paraId="58214087" w14:textId="77777777" w:rsidTr="00172AA7">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47AE" w14:textId="3DC0DD4B" w:rsidR="007537A6" w:rsidRDefault="00792C4F" w:rsidP="007537A6">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sidR="000E4E43">
              <w:rPr>
                <w:rFonts w:eastAsia="Arial" w:cs="Arial"/>
                <w:color w:val="000000" w:themeColor="text1"/>
                <w:sz w:val="22"/>
                <w:szCs w:val="22"/>
                <w:lang w:eastAsia="nl-BE"/>
              </w:rPr>
              <w:t>2</w:t>
            </w:r>
          </w:p>
          <w:p w14:paraId="6F7F044B" w14:textId="6997F733" w:rsidR="00792C4F" w:rsidRPr="002476B1" w:rsidRDefault="00792C4F" w:rsidP="17281CCD">
            <w:pPr>
              <w:spacing w:line="240" w:lineRule="auto"/>
              <w:jc w:val="right"/>
              <w:rPr>
                <w:rFonts w:eastAsia="Arial" w:cs="Arial"/>
                <w:color w:val="000000"/>
                <w:sz w:val="22"/>
                <w:szCs w:val="22"/>
                <w:lang w:eastAsia="nl-BE"/>
              </w:rPr>
            </w:pPr>
            <w:r w:rsidRPr="61690B77">
              <w:rPr>
                <w:rFonts w:eastAsia="Arial" w:cs="Arial"/>
                <w:color w:val="000000" w:themeColor="text1"/>
                <w:sz w:val="22"/>
                <w:szCs w:val="22"/>
                <w:lang w:eastAsia="nl-BE"/>
              </w:rPr>
              <w:t xml:space="preserve"> </w:t>
            </w:r>
          </w:p>
        </w:tc>
        <w:tc>
          <w:tcPr>
            <w:tcW w:w="1084" w:type="dxa"/>
            <w:tcBorders>
              <w:top w:val="single" w:sz="4" w:space="0" w:color="auto"/>
              <w:left w:val="nil"/>
              <w:bottom w:val="single" w:sz="4" w:space="0" w:color="auto"/>
              <w:right w:val="single" w:sz="4" w:space="0" w:color="auto"/>
            </w:tcBorders>
          </w:tcPr>
          <w:p w14:paraId="18BEBD03" w14:textId="60A60EEB" w:rsidR="00792C4F" w:rsidRPr="002476B1" w:rsidRDefault="009523CD" w:rsidP="17281CCD">
            <w:pPr>
              <w:spacing w:line="240" w:lineRule="auto"/>
              <w:jc w:val="left"/>
              <w:rPr>
                <w:rFonts w:eastAsia="Arial" w:cs="Arial"/>
                <w:color w:val="000000" w:themeColor="text1"/>
                <w:sz w:val="22"/>
                <w:szCs w:val="22"/>
                <w:lang w:eastAsia="nl-BE"/>
              </w:rPr>
            </w:pPr>
            <w:r>
              <w:rPr>
                <w:rFonts w:eastAsia="Arial" w:cs="Arial"/>
                <w:color w:val="000000" w:themeColor="text1"/>
                <w:sz w:val="22"/>
                <w:szCs w:val="22"/>
                <w:lang w:eastAsia="nl-BE"/>
              </w:rPr>
              <w:t>2</w:t>
            </w:r>
            <w:r w:rsidR="00704E2F">
              <w:rPr>
                <w:rFonts w:eastAsia="Arial" w:cs="Arial"/>
                <w:color w:val="000000" w:themeColor="text1"/>
                <w:sz w:val="22"/>
                <w:szCs w:val="22"/>
                <w:lang w:eastAsia="nl-BE"/>
              </w:rPr>
              <w:t xml:space="preserve"> weken</w:t>
            </w:r>
          </w:p>
        </w:tc>
        <w:tc>
          <w:tcPr>
            <w:tcW w:w="2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4ADEC" w14:textId="6940CEBB" w:rsidR="00792C4F" w:rsidRPr="002476B1" w:rsidRDefault="00704E2F" w:rsidP="17281CCD">
            <w:pPr>
              <w:spacing w:line="240" w:lineRule="auto"/>
              <w:jc w:val="left"/>
              <w:rPr>
                <w:rFonts w:eastAsia="Arial" w:cs="Arial"/>
                <w:sz w:val="22"/>
                <w:szCs w:val="22"/>
              </w:rPr>
            </w:pPr>
            <w:r w:rsidRPr="008D52C2">
              <w:rPr>
                <w:rFonts w:eastAsia="Arial" w:cs="Arial"/>
                <w:i/>
                <w:iCs/>
                <w:sz w:val="22"/>
                <w:szCs w:val="22"/>
              </w:rPr>
              <w:t>Deadline:</w:t>
            </w:r>
            <w:r>
              <w:rPr>
                <w:rFonts w:eastAsia="Arial" w:cs="Arial"/>
                <w:sz w:val="22"/>
                <w:szCs w:val="22"/>
              </w:rPr>
              <w:t xml:space="preserve"> </w:t>
            </w:r>
            <w:r w:rsidR="00172AA7">
              <w:rPr>
                <w:rFonts w:eastAsia="Arial" w:cs="Arial"/>
                <w:sz w:val="22"/>
                <w:szCs w:val="22"/>
              </w:rPr>
              <w:br/>
            </w:r>
            <w:r w:rsidR="000E4E43">
              <w:rPr>
                <w:rFonts w:eastAsia="Arial" w:cs="Arial"/>
                <w:sz w:val="22"/>
                <w:szCs w:val="22"/>
              </w:rPr>
              <w:t>14 november</w:t>
            </w:r>
            <w:r>
              <w:rPr>
                <w:rFonts w:eastAsia="Arial" w:cs="Arial"/>
                <w:sz w:val="22"/>
                <w:szCs w:val="22"/>
              </w:rPr>
              <w:t xml:space="preserve"> 2022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581A67" w14:textId="1DC559E9" w:rsidR="008D52C2" w:rsidRDefault="009523CD" w:rsidP="17281CCD">
            <w:pPr>
              <w:spacing w:line="240" w:lineRule="auto"/>
              <w:jc w:val="left"/>
              <w:rPr>
                <w:rFonts w:eastAsia="Arial" w:cs="Arial"/>
                <w:b/>
                <w:bCs/>
                <w:sz w:val="22"/>
                <w:szCs w:val="22"/>
              </w:rPr>
            </w:pPr>
            <w:r>
              <w:rPr>
                <w:rFonts w:eastAsia="Arial" w:cs="Arial"/>
                <w:b/>
                <w:bCs/>
                <w:sz w:val="22"/>
                <w:szCs w:val="22"/>
              </w:rPr>
              <w:t>Doorgronden van de bestaande applicatie en scenario’s</w:t>
            </w:r>
          </w:p>
        </w:tc>
      </w:tr>
      <w:tr w:rsidR="00792C4F" w:rsidRPr="002476B1" w14:paraId="1DFD5223" w14:textId="77777777" w:rsidTr="00172AA7">
        <w:tc>
          <w:tcPr>
            <w:tcW w:w="9067" w:type="dxa"/>
            <w:gridSpan w:val="4"/>
            <w:tcBorders>
              <w:top w:val="nil"/>
              <w:left w:val="single" w:sz="4" w:space="0" w:color="auto"/>
              <w:bottom w:val="single" w:sz="4" w:space="0" w:color="auto"/>
              <w:right w:val="single" w:sz="4" w:space="0" w:color="auto"/>
            </w:tcBorders>
            <w:shd w:val="clear" w:color="auto" w:fill="auto"/>
            <w:noWrap/>
            <w:hideMark/>
          </w:tcPr>
          <w:p w14:paraId="0CE062B7" w14:textId="3ED6377D" w:rsidR="17281CCD" w:rsidRPr="00172AA7" w:rsidRDefault="008D52C2" w:rsidP="00172AA7">
            <w:pPr>
              <w:spacing w:line="360" w:lineRule="auto"/>
              <w:contextualSpacing/>
              <w:rPr>
                <w:rFonts w:eastAsia="Arial" w:cs="Arial"/>
                <w:b/>
                <w:bCs/>
                <w:sz w:val="22"/>
                <w:szCs w:val="22"/>
              </w:rPr>
            </w:pPr>
            <w:r w:rsidRPr="61690B77">
              <w:rPr>
                <w:rFonts w:eastAsia="Arial" w:cs="Arial"/>
                <w:b/>
                <w:bCs/>
                <w:sz w:val="22"/>
                <w:szCs w:val="22"/>
              </w:rPr>
              <w:t>Inhoud</w:t>
            </w:r>
          </w:p>
          <w:p w14:paraId="69B778AF" w14:textId="7090A1EF" w:rsidR="538F769E" w:rsidRDefault="009523CD" w:rsidP="008D52C2">
            <w:pPr>
              <w:rPr>
                <w:rFonts w:eastAsia="Arial" w:cs="Arial"/>
                <w:color w:val="000000" w:themeColor="text1"/>
                <w:sz w:val="22"/>
                <w:szCs w:val="22"/>
                <w:lang w:eastAsia="nl-BE"/>
              </w:rPr>
            </w:pPr>
            <w:r>
              <w:rPr>
                <w:rFonts w:eastAsia="Arial" w:cs="Arial"/>
                <w:sz w:val="22"/>
                <w:szCs w:val="22"/>
              </w:rPr>
              <w:t>De codebase verkennen en begrijpen hoe de applicatie en de verschillende scenario’s</w:t>
            </w:r>
            <w:r w:rsidR="00CE4B0F">
              <w:rPr>
                <w:rFonts w:eastAsia="Arial" w:cs="Arial"/>
                <w:sz w:val="22"/>
                <w:szCs w:val="22"/>
              </w:rPr>
              <w:t xml:space="preserve"> </w:t>
            </w:r>
            <w:r>
              <w:rPr>
                <w:rFonts w:eastAsia="Arial" w:cs="Arial"/>
                <w:sz w:val="22"/>
                <w:szCs w:val="22"/>
              </w:rPr>
              <w:t>functione</w:t>
            </w:r>
            <w:r w:rsidR="00CE4B0F">
              <w:rPr>
                <w:rFonts w:eastAsia="Arial" w:cs="Arial"/>
                <w:sz w:val="22"/>
                <w:szCs w:val="22"/>
              </w:rPr>
              <w:t>ren</w:t>
            </w:r>
            <w:r>
              <w:rPr>
                <w:rFonts w:eastAsia="Arial" w:cs="Arial"/>
                <w:sz w:val="22"/>
                <w:szCs w:val="22"/>
              </w:rPr>
              <w:t xml:space="preserve">. </w:t>
            </w:r>
          </w:p>
        </w:tc>
      </w:tr>
      <w:tr w:rsidR="00792C4F" w:rsidRPr="002476B1" w14:paraId="16A45FED" w14:textId="77777777" w:rsidTr="00172AA7">
        <w:trPr>
          <w:trHeight w:val="1440"/>
        </w:trPr>
        <w:tc>
          <w:tcPr>
            <w:tcW w:w="9067" w:type="dxa"/>
            <w:gridSpan w:val="4"/>
            <w:tcBorders>
              <w:top w:val="nil"/>
              <w:left w:val="single" w:sz="4" w:space="0" w:color="auto"/>
              <w:bottom w:val="single" w:sz="4" w:space="0" w:color="auto"/>
              <w:right w:val="single" w:sz="4" w:space="0" w:color="auto"/>
            </w:tcBorders>
            <w:shd w:val="clear" w:color="auto" w:fill="auto"/>
            <w:noWrap/>
            <w:vAlign w:val="bottom"/>
          </w:tcPr>
          <w:p w14:paraId="5AACC728" w14:textId="10ACABE5" w:rsidR="538F769E" w:rsidRDefault="538F769E" w:rsidP="00172AA7">
            <w:pPr>
              <w:spacing w:line="360" w:lineRule="auto"/>
              <w:jc w:val="left"/>
              <w:rPr>
                <w:rFonts w:eastAsia="Arial" w:cs="Arial"/>
                <w:b/>
                <w:bCs/>
                <w:sz w:val="22"/>
                <w:szCs w:val="22"/>
              </w:rPr>
            </w:pPr>
            <w:r w:rsidRPr="17281CCD">
              <w:rPr>
                <w:rFonts w:eastAsia="Arial" w:cs="Arial"/>
                <w:b/>
                <w:bCs/>
                <w:sz w:val="22"/>
                <w:szCs w:val="22"/>
              </w:rPr>
              <w:t>Belangrijkste resultaten, deliverables of inzichten na deze fase</w:t>
            </w:r>
            <w:r w:rsidR="00172AA7">
              <w:rPr>
                <w:rFonts w:eastAsia="Arial" w:cs="Arial"/>
                <w:b/>
                <w:bCs/>
                <w:sz w:val="22"/>
                <w:szCs w:val="22"/>
              </w:rPr>
              <w:t>:</w:t>
            </w:r>
          </w:p>
          <w:p w14:paraId="08368D55" w14:textId="7507813C" w:rsidR="538F769E" w:rsidRDefault="009523CD" w:rsidP="61690B77">
            <w:pPr>
              <w:spacing w:line="240" w:lineRule="auto"/>
              <w:jc w:val="left"/>
              <w:rPr>
                <w:rFonts w:eastAsia="Arial" w:cs="Arial"/>
                <w:sz w:val="22"/>
                <w:szCs w:val="22"/>
              </w:rPr>
            </w:pPr>
            <w:r>
              <w:rPr>
                <w:rFonts w:eastAsia="Arial" w:cs="Arial"/>
                <w:sz w:val="22"/>
                <w:szCs w:val="22"/>
              </w:rPr>
              <w:t>Interactie tussen de verschillende bestanden begrijpen, eventueel visueel voorstellen.</w:t>
            </w:r>
          </w:p>
        </w:tc>
      </w:tr>
    </w:tbl>
    <w:p w14:paraId="7C9479E1" w14:textId="0B94E0AB" w:rsidR="538F769E" w:rsidRDefault="538F769E" w:rsidP="17281CCD">
      <w:pPr>
        <w:rPr>
          <w:rFonts w:eastAsia="Arial" w:cs="Arial"/>
          <w:sz w:val="22"/>
          <w:szCs w:val="22"/>
        </w:rPr>
      </w:pPr>
    </w:p>
    <w:p w14:paraId="697BB10C" w14:textId="77777777" w:rsidR="000E4E43" w:rsidRDefault="000E4E43" w:rsidP="17281CCD">
      <w:pPr>
        <w:rPr>
          <w:rFonts w:eastAsia="Arial" w:cs="Arial"/>
          <w:sz w:val="22"/>
          <w:szCs w:val="22"/>
        </w:rPr>
      </w:pPr>
    </w:p>
    <w:p w14:paraId="78185F1F" w14:textId="77777777" w:rsidR="009523CD" w:rsidRDefault="009523CD"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61690B77" w14:paraId="3F557063" w14:textId="77777777" w:rsidTr="00172AA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A7DDD1A" w14:textId="641AB7A0" w:rsidR="00792C4F" w:rsidRDefault="00792C4F" w:rsidP="007537A6">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sidR="00CE4B0F">
              <w:rPr>
                <w:rFonts w:eastAsia="Arial" w:cs="Arial"/>
                <w:color w:val="000000" w:themeColor="text1"/>
                <w:sz w:val="22"/>
                <w:szCs w:val="22"/>
                <w:lang w:eastAsia="nl-BE"/>
              </w:rPr>
              <w:t>3</w:t>
            </w:r>
            <w:r w:rsidRPr="61690B77">
              <w:rPr>
                <w:rFonts w:eastAsia="Arial" w:cs="Arial"/>
                <w:color w:val="000000" w:themeColor="text1"/>
                <w:sz w:val="22"/>
                <w:szCs w:val="22"/>
                <w:lang w:eastAsia="nl-BE"/>
              </w:rPr>
              <w:t xml:space="preserve"> </w:t>
            </w:r>
          </w:p>
          <w:p w14:paraId="169103B8" w14:textId="455CF709" w:rsidR="007537A6" w:rsidRDefault="007537A6" w:rsidP="007537A6">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195827B6" w14:textId="4D630416" w:rsidR="61690B77" w:rsidRDefault="00CE4B0F" w:rsidP="61690B77">
            <w:pPr>
              <w:spacing w:line="240" w:lineRule="auto"/>
              <w:jc w:val="left"/>
            </w:pPr>
            <w:r>
              <w:rPr>
                <w:rFonts w:eastAsia="Arial" w:cs="Arial"/>
                <w:color w:val="000000" w:themeColor="text1"/>
                <w:sz w:val="22"/>
                <w:szCs w:val="22"/>
                <w:lang w:eastAsia="nl-BE"/>
              </w:rPr>
              <w:t>4</w:t>
            </w:r>
            <w:r w:rsidR="00704E2F">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364C632D" w14:textId="06F28DF5" w:rsidR="61690B77" w:rsidRDefault="00704E2F" w:rsidP="61690B77">
            <w:pPr>
              <w:spacing w:line="240" w:lineRule="auto"/>
              <w:jc w:val="left"/>
            </w:pPr>
            <w:r w:rsidRPr="008D52C2">
              <w:rPr>
                <w:rFonts w:eastAsia="Arial" w:cs="Arial"/>
                <w:i/>
                <w:iCs/>
                <w:sz w:val="22"/>
                <w:szCs w:val="22"/>
              </w:rPr>
              <w:t>Deadline:</w:t>
            </w:r>
            <w:r>
              <w:rPr>
                <w:rFonts w:eastAsia="Arial" w:cs="Arial"/>
                <w:sz w:val="22"/>
                <w:szCs w:val="22"/>
              </w:rPr>
              <w:t xml:space="preserve"> </w:t>
            </w:r>
            <w:r w:rsidR="00172AA7">
              <w:rPr>
                <w:rFonts w:eastAsia="Arial" w:cs="Arial"/>
                <w:sz w:val="22"/>
                <w:szCs w:val="22"/>
              </w:rPr>
              <w:br/>
            </w:r>
            <w:r w:rsidR="000E4E43">
              <w:rPr>
                <w:rFonts w:eastAsia="Arial" w:cs="Arial"/>
                <w:sz w:val="22"/>
                <w:szCs w:val="22"/>
              </w:rPr>
              <w:t>14</w:t>
            </w:r>
            <w:r>
              <w:rPr>
                <w:rFonts w:eastAsia="Arial" w:cs="Arial"/>
                <w:sz w:val="22"/>
                <w:szCs w:val="22"/>
              </w:rPr>
              <w:t xml:space="preserve"> december</w:t>
            </w:r>
            <w:r w:rsidR="003E19F7">
              <w:rPr>
                <w:rFonts w:eastAsia="Arial" w:cs="Arial"/>
                <w:sz w:val="22"/>
                <w:szCs w:val="22"/>
              </w:rPr>
              <w:t xml:space="preserve">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1291B5BE" w14:textId="4091D7BE" w:rsidR="61690B77" w:rsidRDefault="00CE4B0F" w:rsidP="61690B77">
            <w:pPr>
              <w:spacing w:line="240" w:lineRule="auto"/>
              <w:jc w:val="left"/>
            </w:pPr>
            <w:r>
              <w:rPr>
                <w:rFonts w:eastAsia="Arial" w:cs="Arial"/>
                <w:b/>
                <w:bCs/>
                <w:sz w:val="22"/>
                <w:szCs w:val="22"/>
              </w:rPr>
              <w:t>Software ontwerp</w:t>
            </w:r>
          </w:p>
          <w:p w14:paraId="711F78ED" w14:textId="1255627F" w:rsidR="61690B77" w:rsidRDefault="61690B77" w:rsidP="61690B77">
            <w:pPr>
              <w:spacing w:line="240" w:lineRule="auto"/>
              <w:jc w:val="left"/>
              <w:rPr>
                <w:rFonts w:eastAsia="Arial" w:cs="Arial"/>
                <w:b/>
                <w:bCs/>
                <w:sz w:val="22"/>
                <w:szCs w:val="22"/>
              </w:rPr>
            </w:pPr>
          </w:p>
        </w:tc>
      </w:tr>
      <w:tr w:rsidR="61690B77" w14:paraId="5FE3236F" w14:textId="77777777" w:rsidTr="00172AA7">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1C419FE0" w14:textId="12F4198E" w:rsidR="61690B77" w:rsidRDefault="538F769E" w:rsidP="00172AA7">
            <w:pPr>
              <w:spacing w:line="360" w:lineRule="auto"/>
              <w:rPr>
                <w:rFonts w:eastAsia="Arial" w:cs="Arial"/>
                <w:b/>
                <w:bCs/>
                <w:sz w:val="22"/>
                <w:szCs w:val="22"/>
              </w:rPr>
            </w:pPr>
            <w:r w:rsidRPr="61690B77">
              <w:rPr>
                <w:rFonts w:eastAsia="Arial" w:cs="Arial"/>
                <w:b/>
                <w:bCs/>
                <w:sz w:val="22"/>
                <w:szCs w:val="22"/>
              </w:rPr>
              <w:t>Inhoud</w:t>
            </w:r>
          </w:p>
          <w:p w14:paraId="7A96AFAD" w14:textId="2B7288AD" w:rsidR="61690B77" w:rsidRDefault="00FE4685" w:rsidP="00172AA7">
            <w:pPr>
              <w:rPr>
                <w:rFonts w:eastAsia="Arial" w:cs="Arial"/>
                <w:color w:val="000000" w:themeColor="text1"/>
                <w:sz w:val="22"/>
                <w:szCs w:val="22"/>
                <w:lang w:eastAsia="nl-BE"/>
              </w:rPr>
            </w:pPr>
            <w:r>
              <w:rPr>
                <w:rFonts w:eastAsia="Arial" w:cs="Arial"/>
                <w:color w:val="000000" w:themeColor="text1"/>
                <w:sz w:val="22"/>
                <w:szCs w:val="22"/>
                <w:lang w:eastAsia="nl-BE"/>
              </w:rPr>
              <w:t>Software ontwerp maken met aandacht voor de beperkingen uit taak 2</w:t>
            </w:r>
          </w:p>
        </w:tc>
      </w:tr>
      <w:tr w:rsidR="61690B77" w14:paraId="1A4EDDF9" w14:textId="77777777" w:rsidTr="00172AA7">
        <w:tc>
          <w:tcPr>
            <w:tcW w:w="9067" w:type="dxa"/>
            <w:gridSpan w:val="4"/>
            <w:tcBorders>
              <w:top w:val="nil"/>
              <w:left w:val="single" w:sz="4" w:space="0" w:color="auto"/>
              <w:bottom w:val="single" w:sz="4" w:space="0" w:color="auto"/>
              <w:right w:val="single" w:sz="4" w:space="0" w:color="auto"/>
            </w:tcBorders>
            <w:shd w:val="clear" w:color="auto" w:fill="auto"/>
          </w:tcPr>
          <w:p w14:paraId="59D79960" w14:textId="764FA2DD" w:rsidR="61690B77" w:rsidRDefault="538F769E" w:rsidP="00172AA7">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sidR="00172AA7">
              <w:rPr>
                <w:rFonts w:eastAsia="Arial" w:cs="Arial"/>
                <w:b/>
                <w:bCs/>
                <w:sz w:val="22"/>
                <w:szCs w:val="22"/>
              </w:rPr>
              <w:t>:</w:t>
            </w:r>
          </w:p>
          <w:p w14:paraId="7B89240A" w14:textId="5886736B" w:rsidR="61690B77" w:rsidRDefault="00FE4685" w:rsidP="00C00A99">
            <w:pPr>
              <w:spacing w:line="240" w:lineRule="auto"/>
              <w:jc w:val="left"/>
              <w:rPr>
                <w:rFonts w:eastAsia="Arial" w:cs="Arial"/>
                <w:sz w:val="22"/>
                <w:szCs w:val="22"/>
              </w:rPr>
            </w:pPr>
            <w:r>
              <w:rPr>
                <w:rFonts w:eastAsia="Arial" w:cs="Arial"/>
                <w:sz w:val="22"/>
                <w:szCs w:val="22"/>
              </w:rPr>
              <w:t>Analyse-documenten van dit ontwerp</w:t>
            </w:r>
          </w:p>
        </w:tc>
      </w:tr>
    </w:tbl>
    <w:p w14:paraId="6A67AE1B" w14:textId="44B7AF5C" w:rsidR="000E4E43" w:rsidRDefault="000E4E43" w:rsidP="17281CCD">
      <w:pPr>
        <w:rPr>
          <w:rFonts w:eastAsia="Arial" w:cs="Arial"/>
          <w:sz w:val="22"/>
          <w:szCs w:val="22"/>
        </w:rPr>
      </w:pPr>
    </w:p>
    <w:p w14:paraId="55CF44F2" w14:textId="77777777" w:rsidR="000E4E43" w:rsidRDefault="000E4E43">
      <w:pPr>
        <w:spacing w:after="160" w:line="259" w:lineRule="auto"/>
        <w:jc w:val="left"/>
        <w:rPr>
          <w:rFonts w:eastAsia="Arial" w:cs="Arial"/>
          <w:sz w:val="22"/>
          <w:szCs w:val="22"/>
        </w:rPr>
      </w:pPr>
      <w:r>
        <w:rPr>
          <w:rFonts w:eastAsia="Arial" w:cs="Arial"/>
          <w:sz w:val="22"/>
          <w:szCs w:val="22"/>
        </w:rPr>
        <w:br w:type="page"/>
      </w:r>
    </w:p>
    <w:p w14:paraId="08AF3602" w14:textId="77777777" w:rsidR="00172AA7" w:rsidRDefault="00172AA7" w:rsidP="17281CCD">
      <w:pPr>
        <w:rPr>
          <w:rFonts w:eastAsia="Arial" w:cs="Arial"/>
          <w:sz w:val="22"/>
          <w:szCs w:val="22"/>
        </w:rPr>
      </w:pPr>
    </w:p>
    <w:p w14:paraId="4135143C" w14:textId="0F1957D0" w:rsidR="000203C7" w:rsidRDefault="000203C7" w:rsidP="17281CCD">
      <w:pPr>
        <w:rPr>
          <w:rFonts w:eastAsia="Arial" w:cs="Arial"/>
          <w:sz w:val="22"/>
          <w:szCs w:val="22"/>
        </w:rPr>
      </w:pPr>
    </w:p>
    <w:tbl>
      <w:tblPr>
        <w:tblW w:w="9067" w:type="dxa"/>
        <w:tblLook w:val="04A0" w:firstRow="1" w:lastRow="0" w:firstColumn="1" w:lastColumn="0" w:noHBand="0" w:noVBand="1"/>
      </w:tblPr>
      <w:tblGrid>
        <w:gridCol w:w="903"/>
        <w:gridCol w:w="928"/>
        <w:gridCol w:w="2297"/>
        <w:gridCol w:w="4939"/>
      </w:tblGrid>
      <w:tr w:rsidR="000203C7" w14:paraId="4B36B4BC" w14:textId="77777777" w:rsidTr="005B020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7E4B058" w14:textId="4CEF54DB" w:rsidR="000203C7" w:rsidRDefault="000203C7" w:rsidP="005B020C">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4</w:t>
            </w:r>
            <w:r w:rsidRPr="61690B77">
              <w:rPr>
                <w:rFonts w:eastAsia="Arial" w:cs="Arial"/>
                <w:color w:val="000000" w:themeColor="text1"/>
                <w:sz w:val="22"/>
                <w:szCs w:val="22"/>
                <w:lang w:eastAsia="nl-BE"/>
              </w:rPr>
              <w:t xml:space="preserve"> </w:t>
            </w:r>
          </w:p>
          <w:p w14:paraId="6B4DDB76" w14:textId="77777777" w:rsidR="000203C7" w:rsidRDefault="000203C7" w:rsidP="005B020C">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24E92040" w14:textId="6AD900F9" w:rsidR="000203C7" w:rsidRDefault="000203C7" w:rsidP="005B020C">
            <w:pPr>
              <w:spacing w:line="240" w:lineRule="auto"/>
              <w:jc w:val="left"/>
            </w:pPr>
            <w:r>
              <w:rPr>
                <w:rFonts w:eastAsia="Arial" w:cs="Arial"/>
                <w:color w:val="000000" w:themeColor="text1"/>
                <w:sz w:val="22"/>
                <w:szCs w:val="22"/>
                <w:lang w:eastAsia="nl-BE"/>
              </w:rPr>
              <w:t xml:space="preserve">1 </w:t>
            </w:r>
            <w:r>
              <w:rPr>
                <w:rFonts w:eastAsia="Arial" w:cs="Arial"/>
                <w:color w:val="000000" w:themeColor="text1"/>
                <w:sz w:val="22"/>
                <w:szCs w:val="22"/>
                <w:lang w:eastAsia="nl-BE"/>
              </w:rPr>
              <w:t>we</w:t>
            </w:r>
            <w:r>
              <w:rPr>
                <w:rFonts w:eastAsia="Arial" w:cs="Arial"/>
                <w:color w:val="000000" w:themeColor="text1"/>
                <w:sz w:val="22"/>
                <w:szCs w:val="22"/>
                <w:lang w:eastAsia="nl-BE"/>
              </w:rPr>
              <w:t>ek</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E86FDC3" w14:textId="0A994D02" w:rsidR="000203C7" w:rsidRDefault="000203C7" w:rsidP="005B020C">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FE4685">
              <w:rPr>
                <w:rFonts w:eastAsia="Arial" w:cs="Arial"/>
                <w:sz w:val="22"/>
                <w:szCs w:val="22"/>
              </w:rPr>
              <w:t>inhaalweek eerste semester</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3BC1D265" w14:textId="1DCCDE75" w:rsidR="000203C7" w:rsidRDefault="000203C7" w:rsidP="005B020C">
            <w:pPr>
              <w:spacing w:line="240" w:lineRule="auto"/>
              <w:jc w:val="left"/>
            </w:pPr>
            <w:r>
              <w:rPr>
                <w:rFonts w:eastAsia="Arial" w:cs="Arial"/>
                <w:b/>
                <w:bCs/>
                <w:sz w:val="22"/>
                <w:szCs w:val="22"/>
              </w:rPr>
              <w:t>Tussentijdse presentatie</w:t>
            </w:r>
          </w:p>
          <w:p w14:paraId="15B13B25" w14:textId="77777777" w:rsidR="000203C7" w:rsidRDefault="000203C7" w:rsidP="005B020C">
            <w:pPr>
              <w:spacing w:line="240" w:lineRule="auto"/>
              <w:jc w:val="left"/>
              <w:rPr>
                <w:rFonts w:eastAsia="Arial" w:cs="Arial"/>
                <w:b/>
                <w:bCs/>
                <w:sz w:val="22"/>
                <w:szCs w:val="22"/>
              </w:rPr>
            </w:pPr>
          </w:p>
        </w:tc>
      </w:tr>
      <w:tr w:rsidR="000203C7" w14:paraId="0EEFBBA5" w14:textId="77777777" w:rsidTr="005B020C">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CC07647" w14:textId="77777777" w:rsidR="000203C7" w:rsidRDefault="000203C7" w:rsidP="005B020C">
            <w:pPr>
              <w:spacing w:line="360" w:lineRule="auto"/>
              <w:rPr>
                <w:rFonts w:eastAsia="Arial" w:cs="Arial"/>
                <w:b/>
                <w:bCs/>
                <w:sz w:val="22"/>
                <w:szCs w:val="22"/>
              </w:rPr>
            </w:pPr>
            <w:r w:rsidRPr="61690B77">
              <w:rPr>
                <w:rFonts w:eastAsia="Arial" w:cs="Arial"/>
                <w:b/>
                <w:bCs/>
                <w:sz w:val="22"/>
                <w:szCs w:val="22"/>
              </w:rPr>
              <w:t>Inhoud</w:t>
            </w:r>
          </w:p>
          <w:p w14:paraId="4E863D6F" w14:textId="6CFB4646" w:rsidR="000203C7" w:rsidRDefault="00F96A78" w:rsidP="005B020C">
            <w:pPr>
              <w:rPr>
                <w:rFonts w:eastAsia="Arial" w:cs="Arial"/>
                <w:color w:val="000000" w:themeColor="text1"/>
                <w:sz w:val="22"/>
                <w:szCs w:val="22"/>
                <w:lang w:eastAsia="nl-BE"/>
              </w:rPr>
            </w:pPr>
            <w:r>
              <w:rPr>
                <w:rFonts w:eastAsia="Arial" w:cs="Arial"/>
                <w:sz w:val="22"/>
                <w:szCs w:val="22"/>
              </w:rPr>
              <w:t>Tussentijdse presentatie geven op de vakgroep.</w:t>
            </w:r>
          </w:p>
        </w:tc>
      </w:tr>
      <w:tr w:rsidR="000203C7" w14:paraId="50F04240" w14:textId="77777777" w:rsidTr="005B020C">
        <w:tc>
          <w:tcPr>
            <w:tcW w:w="9067" w:type="dxa"/>
            <w:gridSpan w:val="4"/>
            <w:tcBorders>
              <w:top w:val="nil"/>
              <w:left w:val="single" w:sz="4" w:space="0" w:color="auto"/>
              <w:bottom w:val="single" w:sz="4" w:space="0" w:color="auto"/>
              <w:right w:val="single" w:sz="4" w:space="0" w:color="auto"/>
            </w:tcBorders>
            <w:shd w:val="clear" w:color="auto" w:fill="auto"/>
          </w:tcPr>
          <w:p w14:paraId="57C9AF3E" w14:textId="77777777" w:rsidR="00F96A78" w:rsidRDefault="000203C7" w:rsidP="00F96A78">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43C7540D" w14:textId="59438D65" w:rsidR="000203C7" w:rsidRDefault="00F96A78" w:rsidP="00F96A78">
            <w:pPr>
              <w:spacing w:line="360" w:lineRule="auto"/>
              <w:jc w:val="left"/>
              <w:rPr>
                <w:rFonts w:eastAsia="Arial" w:cs="Arial"/>
                <w:sz w:val="22"/>
                <w:szCs w:val="22"/>
              </w:rPr>
            </w:pPr>
            <w:r>
              <w:rPr>
                <w:rFonts w:eastAsia="Arial" w:cs="Arial"/>
                <w:sz w:val="22"/>
                <w:szCs w:val="22"/>
              </w:rPr>
              <w:t>Presentatie &amp; feedback hierop</w:t>
            </w:r>
          </w:p>
        </w:tc>
      </w:tr>
    </w:tbl>
    <w:p w14:paraId="5A4A86C6" w14:textId="77777777" w:rsidR="000203C7" w:rsidRDefault="000203C7" w:rsidP="17281CCD">
      <w:pPr>
        <w:rPr>
          <w:rFonts w:eastAsia="Arial" w:cs="Arial"/>
          <w:sz w:val="22"/>
          <w:szCs w:val="22"/>
        </w:rPr>
      </w:pPr>
    </w:p>
    <w:p w14:paraId="2DD40068" w14:textId="08C4E2E3" w:rsidR="000203C7" w:rsidRDefault="000203C7"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0E4E43" w14:paraId="40CEAA19" w14:textId="77777777" w:rsidTr="005B020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45A05DC6" w14:textId="77777777" w:rsidR="000E4E43" w:rsidRDefault="000E4E43" w:rsidP="005B020C">
            <w:pPr>
              <w:spacing w:line="240" w:lineRule="auto"/>
              <w:jc w:val="left"/>
              <w:rPr>
                <w:rFonts w:eastAsia="Arial" w:cs="Arial"/>
                <w:color w:val="000000" w:themeColor="text1"/>
                <w:sz w:val="22"/>
                <w:szCs w:val="22"/>
                <w:lang w:eastAsia="nl-BE"/>
              </w:rPr>
            </w:pPr>
            <w:bookmarkStart w:id="0" w:name="_Hlk117129859"/>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5</w:t>
            </w:r>
            <w:r w:rsidRPr="61690B77">
              <w:rPr>
                <w:rFonts w:eastAsia="Arial" w:cs="Arial"/>
                <w:color w:val="000000" w:themeColor="text1"/>
                <w:sz w:val="22"/>
                <w:szCs w:val="22"/>
                <w:lang w:eastAsia="nl-BE"/>
              </w:rPr>
              <w:t xml:space="preserve"> </w:t>
            </w:r>
          </w:p>
          <w:p w14:paraId="343A5969" w14:textId="77777777" w:rsidR="000E4E43" w:rsidRDefault="000E4E43" w:rsidP="005B020C">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3D84DAE0" w14:textId="52FF6492" w:rsidR="000E4E43" w:rsidRDefault="00B70542" w:rsidP="005B020C">
            <w:pPr>
              <w:spacing w:line="240" w:lineRule="auto"/>
              <w:jc w:val="left"/>
            </w:pPr>
            <w:r>
              <w:rPr>
                <w:rFonts w:eastAsia="Arial" w:cs="Arial"/>
                <w:color w:val="000000" w:themeColor="text1"/>
                <w:sz w:val="22"/>
                <w:szCs w:val="22"/>
                <w:lang w:eastAsia="nl-BE"/>
              </w:rPr>
              <w:t>6</w:t>
            </w:r>
            <w:r w:rsidR="000E4E43">
              <w:rPr>
                <w:rFonts w:eastAsia="Arial" w:cs="Arial"/>
                <w:color w:val="000000" w:themeColor="text1"/>
                <w:sz w:val="22"/>
                <w:szCs w:val="22"/>
                <w:lang w:eastAsia="nl-BE"/>
              </w:rPr>
              <w:t xml:space="preserve"> we</w:t>
            </w:r>
            <w:r w:rsidR="00D133CC">
              <w:rPr>
                <w:rFonts w:eastAsia="Arial" w:cs="Arial"/>
                <w:color w:val="000000" w:themeColor="text1"/>
                <w:sz w:val="22"/>
                <w:szCs w:val="22"/>
                <w:lang w:eastAsia="nl-BE"/>
              </w:rPr>
              <w:t>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2CCD9306" w14:textId="24ABAEC8" w:rsidR="000E4E43" w:rsidRDefault="000E4E43" w:rsidP="005B020C">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 xml:space="preserve"> </w:t>
            </w:r>
            <w:r w:rsidR="000028AD">
              <w:rPr>
                <w:rFonts w:eastAsia="Arial" w:cs="Arial"/>
                <w:sz w:val="22"/>
                <w:szCs w:val="22"/>
              </w:rPr>
              <w:t xml:space="preserve">3 april </w:t>
            </w:r>
            <w:r>
              <w:rPr>
                <w:rFonts w:eastAsia="Arial" w:cs="Arial"/>
                <w:sz w:val="22"/>
                <w:szCs w:val="22"/>
              </w:rPr>
              <w:t>2023</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658E2A3D" w14:textId="6DD1B579" w:rsidR="000E4E43" w:rsidRPr="000E4E43" w:rsidRDefault="000E4E43" w:rsidP="005B020C">
            <w:pPr>
              <w:spacing w:line="240" w:lineRule="auto"/>
              <w:jc w:val="left"/>
              <w:rPr>
                <w:b/>
                <w:bCs/>
              </w:rPr>
            </w:pPr>
            <w:r>
              <w:rPr>
                <w:b/>
                <w:bCs/>
              </w:rPr>
              <w:t>Aanpassen implementatie van bestaande scenario’s naar huidig ontwerp</w:t>
            </w:r>
          </w:p>
          <w:p w14:paraId="19F756EE" w14:textId="77777777" w:rsidR="000E4E43" w:rsidRDefault="000E4E43" w:rsidP="005B020C">
            <w:pPr>
              <w:spacing w:line="240" w:lineRule="auto"/>
              <w:jc w:val="left"/>
              <w:rPr>
                <w:rFonts w:eastAsia="Arial" w:cs="Arial"/>
                <w:b/>
                <w:bCs/>
                <w:sz w:val="22"/>
                <w:szCs w:val="22"/>
              </w:rPr>
            </w:pPr>
          </w:p>
        </w:tc>
      </w:tr>
      <w:tr w:rsidR="000E4E43" w14:paraId="3A30FD9C" w14:textId="77777777" w:rsidTr="005B020C">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53605F6A" w14:textId="77777777" w:rsidR="000E4E43" w:rsidRDefault="000E4E43" w:rsidP="005B020C">
            <w:pPr>
              <w:spacing w:line="360" w:lineRule="auto"/>
              <w:rPr>
                <w:rFonts w:eastAsia="Arial" w:cs="Arial"/>
                <w:b/>
                <w:bCs/>
                <w:sz w:val="22"/>
                <w:szCs w:val="22"/>
              </w:rPr>
            </w:pPr>
            <w:r w:rsidRPr="61690B77">
              <w:rPr>
                <w:rFonts w:eastAsia="Arial" w:cs="Arial"/>
                <w:b/>
                <w:bCs/>
                <w:sz w:val="22"/>
                <w:szCs w:val="22"/>
              </w:rPr>
              <w:t>Inhoud</w:t>
            </w:r>
          </w:p>
          <w:p w14:paraId="333959A6" w14:textId="26CD5416" w:rsidR="000E4E43" w:rsidRDefault="000E4E43" w:rsidP="005B020C">
            <w:pPr>
              <w:rPr>
                <w:rFonts w:eastAsia="Arial" w:cs="Arial"/>
                <w:color w:val="000000" w:themeColor="text1"/>
                <w:sz w:val="22"/>
                <w:szCs w:val="22"/>
                <w:lang w:eastAsia="nl-BE"/>
              </w:rPr>
            </w:pPr>
            <w:r>
              <w:rPr>
                <w:rFonts w:eastAsia="Arial" w:cs="Arial"/>
                <w:sz w:val="22"/>
                <w:szCs w:val="22"/>
              </w:rPr>
              <w:t>De bestaande scenario’s aanpassen naar het uitgewerkte ontwerp.</w:t>
            </w:r>
          </w:p>
        </w:tc>
      </w:tr>
      <w:tr w:rsidR="000E4E43" w14:paraId="00B51FE1" w14:textId="77777777" w:rsidTr="005B020C">
        <w:tc>
          <w:tcPr>
            <w:tcW w:w="9067" w:type="dxa"/>
            <w:gridSpan w:val="4"/>
            <w:tcBorders>
              <w:top w:val="nil"/>
              <w:left w:val="single" w:sz="4" w:space="0" w:color="auto"/>
              <w:bottom w:val="single" w:sz="4" w:space="0" w:color="auto"/>
              <w:right w:val="single" w:sz="4" w:space="0" w:color="auto"/>
            </w:tcBorders>
            <w:shd w:val="clear" w:color="auto" w:fill="auto"/>
          </w:tcPr>
          <w:p w14:paraId="047E2E61" w14:textId="77777777" w:rsidR="000E4E43" w:rsidRDefault="000E4E43" w:rsidP="005B020C">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77C5F782" w14:textId="42B3A6E1" w:rsidR="000E4E43" w:rsidRDefault="00D133CC" w:rsidP="005B020C">
            <w:pPr>
              <w:spacing w:line="360" w:lineRule="auto"/>
              <w:jc w:val="left"/>
              <w:rPr>
                <w:rFonts w:eastAsia="Arial" w:cs="Arial"/>
                <w:sz w:val="22"/>
                <w:szCs w:val="22"/>
              </w:rPr>
            </w:pPr>
            <w:r>
              <w:rPr>
                <w:rFonts w:eastAsia="Arial" w:cs="Arial"/>
                <w:sz w:val="22"/>
                <w:szCs w:val="22"/>
              </w:rPr>
              <w:t>Werkende versie van de huidige scenario’s in het nieuwe ontwerp.</w:t>
            </w:r>
          </w:p>
        </w:tc>
      </w:tr>
      <w:bookmarkEnd w:id="0"/>
    </w:tbl>
    <w:p w14:paraId="0440D10C" w14:textId="77777777" w:rsidR="000E4E43" w:rsidRDefault="000E4E43" w:rsidP="17281CCD">
      <w:pPr>
        <w:rPr>
          <w:rFonts w:eastAsia="Arial" w:cs="Arial"/>
          <w:sz w:val="22"/>
          <w:szCs w:val="22"/>
        </w:rPr>
      </w:pPr>
    </w:p>
    <w:p w14:paraId="130B4A8E" w14:textId="79F22352" w:rsidR="00FE4685" w:rsidRDefault="00FE4685"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AC5D43" w14:paraId="44D822B2" w14:textId="77777777" w:rsidTr="005B020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327B98D5" w14:textId="4DF9FD48" w:rsidR="00AC5D43" w:rsidRDefault="00AC5D43" w:rsidP="005B020C">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6</w:t>
            </w:r>
          </w:p>
          <w:p w14:paraId="4AA2E551" w14:textId="77777777" w:rsidR="00AC5D43" w:rsidRDefault="00AC5D43" w:rsidP="005B020C">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66442845" w14:textId="27C6E949" w:rsidR="00AC5D43" w:rsidRDefault="00AC5D43" w:rsidP="005B020C">
            <w:pPr>
              <w:spacing w:line="240" w:lineRule="auto"/>
              <w:jc w:val="left"/>
            </w:pPr>
            <w:r>
              <w:rPr>
                <w:rFonts w:eastAsia="Arial" w:cs="Arial"/>
                <w:color w:val="000000" w:themeColor="text1"/>
                <w:sz w:val="22"/>
                <w:szCs w:val="22"/>
                <w:lang w:eastAsia="nl-BE"/>
              </w:rPr>
              <w:t>4</w:t>
            </w:r>
            <w:r>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5FC9C2B8" w14:textId="73C63DB3" w:rsidR="00AC5D43" w:rsidRDefault="00AC5D43" w:rsidP="005B020C">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0028AD">
              <w:rPr>
                <w:rFonts w:eastAsia="Arial" w:cs="Arial"/>
                <w:sz w:val="22"/>
                <w:szCs w:val="22"/>
              </w:rPr>
              <w:t>28</w:t>
            </w:r>
            <w:r>
              <w:rPr>
                <w:rFonts w:eastAsia="Arial" w:cs="Arial"/>
                <w:sz w:val="22"/>
                <w:szCs w:val="22"/>
              </w:rPr>
              <w:t xml:space="preserve"> maart 2023</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5A3FFD03" w14:textId="5A898D81" w:rsidR="00AC5D43" w:rsidRPr="000E4E43" w:rsidRDefault="00AC5D43" w:rsidP="005B020C">
            <w:pPr>
              <w:spacing w:line="240" w:lineRule="auto"/>
              <w:jc w:val="left"/>
              <w:rPr>
                <w:b/>
                <w:bCs/>
              </w:rPr>
            </w:pPr>
            <w:r>
              <w:rPr>
                <w:b/>
                <w:bCs/>
              </w:rPr>
              <w:t xml:space="preserve">Nieuwe </w:t>
            </w:r>
            <w:r>
              <w:rPr>
                <w:b/>
                <w:bCs/>
              </w:rPr>
              <w:t>scenario</w:t>
            </w:r>
            <w:r>
              <w:rPr>
                <w:b/>
                <w:bCs/>
              </w:rPr>
              <w:t>’</w:t>
            </w:r>
            <w:r>
              <w:rPr>
                <w:b/>
                <w:bCs/>
              </w:rPr>
              <w:t>s</w:t>
            </w:r>
            <w:r>
              <w:rPr>
                <w:b/>
                <w:bCs/>
              </w:rPr>
              <w:t xml:space="preserve"> met hergebruikte functionaliteit</w:t>
            </w:r>
            <w:r>
              <w:rPr>
                <w:b/>
                <w:bCs/>
              </w:rPr>
              <w:t xml:space="preserve"> naar huidig ontwerp</w:t>
            </w:r>
          </w:p>
          <w:p w14:paraId="63DA32B5" w14:textId="77777777" w:rsidR="00AC5D43" w:rsidRDefault="00AC5D43" w:rsidP="005B020C">
            <w:pPr>
              <w:spacing w:line="240" w:lineRule="auto"/>
              <w:jc w:val="left"/>
              <w:rPr>
                <w:rFonts w:eastAsia="Arial" w:cs="Arial"/>
                <w:b/>
                <w:bCs/>
                <w:sz w:val="22"/>
                <w:szCs w:val="22"/>
              </w:rPr>
            </w:pPr>
          </w:p>
        </w:tc>
      </w:tr>
      <w:tr w:rsidR="00AC5D43" w14:paraId="58E8EB22" w14:textId="77777777" w:rsidTr="005B020C">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32B7D172" w14:textId="77777777" w:rsidR="00AC5D43" w:rsidRDefault="00AC5D43" w:rsidP="005B020C">
            <w:pPr>
              <w:spacing w:line="360" w:lineRule="auto"/>
              <w:rPr>
                <w:rFonts w:eastAsia="Arial" w:cs="Arial"/>
                <w:b/>
                <w:bCs/>
                <w:sz w:val="22"/>
                <w:szCs w:val="22"/>
              </w:rPr>
            </w:pPr>
            <w:r w:rsidRPr="61690B77">
              <w:rPr>
                <w:rFonts w:eastAsia="Arial" w:cs="Arial"/>
                <w:b/>
                <w:bCs/>
                <w:sz w:val="22"/>
                <w:szCs w:val="22"/>
              </w:rPr>
              <w:t>Inhoud</w:t>
            </w:r>
          </w:p>
          <w:p w14:paraId="50EAC087" w14:textId="665981E0" w:rsidR="00AC5D43" w:rsidRDefault="00AC5D43" w:rsidP="005B020C">
            <w:pPr>
              <w:rPr>
                <w:rFonts w:eastAsia="Arial" w:cs="Arial"/>
                <w:color w:val="000000" w:themeColor="text1"/>
                <w:sz w:val="22"/>
                <w:szCs w:val="22"/>
                <w:lang w:eastAsia="nl-BE"/>
              </w:rPr>
            </w:pPr>
            <w:r>
              <w:rPr>
                <w:rFonts w:eastAsia="Arial" w:cs="Arial"/>
                <w:sz w:val="22"/>
                <w:szCs w:val="22"/>
              </w:rPr>
              <w:t xml:space="preserve">De </w:t>
            </w:r>
            <w:r>
              <w:rPr>
                <w:rFonts w:eastAsia="Arial" w:cs="Arial"/>
                <w:sz w:val="22"/>
                <w:szCs w:val="22"/>
              </w:rPr>
              <w:t xml:space="preserve">functionaliteit van </w:t>
            </w:r>
            <w:r>
              <w:rPr>
                <w:rFonts w:eastAsia="Arial" w:cs="Arial"/>
                <w:sz w:val="22"/>
                <w:szCs w:val="22"/>
              </w:rPr>
              <w:t>bestaande scenario</w:t>
            </w:r>
            <w:r>
              <w:rPr>
                <w:rFonts w:eastAsia="Arial" w:cs="Arial"/>
                <w:sz w:val="22"/>
                <w:szCs w:val="22"/>
              </w:rPr>
              <w:t>’</w:t>
            </w:r>
            <w:r>
              <w:rPr>
                <w:rFonts w:eastAsia="Arial" w:cs="Arial"/>
                <w:sz w:val="22"/>
                <w:szCs w:val="22"/>
              </w:rPr>
              <w:t xml:space="preserve">s </w:t>
            </w:r>
            <w:r>
              <w:rPr>
                <w:rFonts w:eastAsia="Arial" w:cs="Arial"/>
                <w:sz w:val="22"/>
                <w:szCs w:val="22"/>
              </w:rPr>
              <w:t>gebruiken in nieuwe scenario’s</w:t>
            </w:r>
          </w:p>
        </w:tc>
      </w:tr>
      <w:tr w:rsidR="00AC5D43" w14:paraId="5AD90062" w14:textId="77777777" w:rsidTr="005B020C">
        <w:tc>
          <w:tcPr>
            <w:tcW w:w="9067" w:type="dxa"/>
            <w:gridSpan w:val="4"/>
            <w:tcBorders>
              <w:top w:val="nil"/>
              <w:left w:val="single" w:sz="4" w:space="0" w:color="auto"/>
              <w:bottom w:val="single" w:sz="4" w:space="0" w:color="auto"/>
              <w:right w:val="single" w:sz="4" w:space="0" w:color="auto"/>
            </w:tcBorders>
            <w:shd w:val="clear" w:color="auto" w:fill="auto"/>
          </w:tcPr>
          <w:p w14:paraId="7A916D5C" w14:textId="77777777" w:rsidR="00AC5D43" w:rsidRDefault="00AC5D43" w:rsidP="005B020C">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381D65D9" w14:textId="7099E6AE" w:rsidR="00AC5D43" w:rsidRDefault="00AC5D43" w:rsidP="005B020C">
            <w:pPr>
              <w:spacing w:line="360" w:lineRule="auto"/>
              <w:jc w:val="left"/>
              <w:rPr>
                <w:rFonts w:eastAsia="Arial" w:cs="Arial"/>
                <w:sz w:val="22"/>
                <w:szCs w:val="22"/>
              </w:rPr>
            </w:pPr>
            <w:r>
              <w:rPr>
                <w:rFonts w:eastAsia="Arial" w:cs="Arial"/>
                <w:sz w:val="22"/>
                <w:szCs w:val="22"/>
              </w:rPr>
              <w:t xml:space="preserve">Werkende versie van </w:t>
            </w:r>
            <w:r>
              <w:rPr>
                <w:rFonts w:eastAsia="Arial" w:cs="Arial"/>
                <w:sz w:val="22"/>
                <w:szCs w:val="22"/>
              </w:rPr>
              <w:t>nieuwe scenario’s die o.a. gebruik maken van “oude” functionaliteit</w:t>
            </w:r>
          </w:p>
        </w:tc>
      </w:tr>
    </w:tbl>
    <w:p w14:paraId="59420064" w14:textId="77777777" w:rsidR="00AC5D43" w:rsidRDefault="00AC5D43" w:rsidP="17281CCD">
      <w:pPr>
        <w:rPr>
          <w:rFonts w:eastAsia="Arial" w:cs="Arial"/>
          <w:sz w:val="22"/>
          <w:szCs w:val="22"/>
        </w:rPr>
      </w:pPr>
    </w:p>
    <w:p w14:paraId="6B676DF4" w14:textId="77777777" w:rsidR="00AC5D43" w:rsidRDefault="00AC5D43" w:rsidP="17281CCD">
      <w:pPr>
        <w:rPr>
          <w:rFonts w:eastAsia="Arial" w:cs="Arial"/>
          <w:sz w:val="22"/>
          <w:szCs w:val="22"/>
        </w:rPr>
      </w:pPr>
    </w:p>
    <w:p w14:paraId="437F5255" w14:textId="77777777" w:rsidR="00AC5D43" w:rsidRDefault="00AC5D43" w:rsidP="17281CCD">
      <w:pPr>
        <w:rPr>
          <w:rFonts w:eastAsia="Arial" w:cs="Arial"/>
          <w:sz w:val="22"/>
          <w:szCs w:val="22"/>
        </w:rPr>
      </w:pPr>
    </w:p>
    <w:tbl>
      <w:tblPr>
        <w:tblW w:w="9067" w:type="dxa"/>
        <w:tblLook w:val="04A0" w:firstRow="1" w:lastRow="0" w:firstColumn="1" w:lastColumn="0" w:noHBand="0" w:noVBand="1"/>
      </w:tblPr>
      <w:tblGrid>
        <w:gridCol w:w="834"/>
        <w:gridCol w:w="1108"/>
        <w:gridCol w:w="2262"/>
        <w:gridCol w:w="4863"/>
      </w:tblGrid>
      <w:tr w:rsidR="00FE4685" w14:paraId="68D69A35" w14:textId="77777777" w:rsidTr="005B020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42EF9600" w14:textId="629CA11A" w:rsidR="00FE4685" w:rsidRDefault="00FE4685" w:rsidP="005B020C">
            <w:pPr>
              <w:spacing w:line="240" w:lineRule="auto"/>
              <w:jc w:val="left"/>
              <w:rPr>
                <w:rFonts w:eastAsia="Arial" w:cs="Arial"/>
                <w:color w:val="000000" w:themeColor="text1"/>
                <w:sz w:val="22"/>
                <w:szCs w:val="22"/>
                <w:lang w:eastAsia="nl-BE"/>
              </w:rPr>
            </w:pPr>
            <w:bookmarkStart w:id="1" w:name="_Hlk117130399"/>
            <w:r w:rsidRPr="61690B77">
              <w:rPr>
                <w:rFonts w:eastAsia="Arial" w:cs="Arial"/>
                <w:color w:val="000000" w:themeColor="text1"/>
                <w:sz w:val="22"/>
                <w:szCs w:val="22"/>
                <w:lang w:eastAsia="nl-BE"/>
              </w:rPr>
              <w:t xml:space="preserve">Taak </w:t>
            </w:r>
            <w:r w:rsidR="00AC5D43">
              <w:rPr>
                <w:rFonts w:eastAsia="Arial" w:cs="Arial"/>
                <w:color w:val="000000" w:themeColor="text1"/>
                <w:sz w:val="22"/>
                <w:szCs w:val="22"/>
                <w:lang w:eastAsia="nl-BE"/>
              </w:rPr>
              <w:t>7</w:t>
            </w:r>
            <w:r w:rsidRPr="61690B77">
              <w:rPr>
                <w:rFonts w:eastAsia="Arial" w:cs="Arial"/>
                <w:color w:val="000000" w:themeColor="text1"/>
                <w:sz w:val="22"/>
                <w:szCs w:val="22"/>
                <w:lang w:eastAsia="nl-BE"/>
              </w:rPr>
              <w:t xml:space="preserve"> </w:t>
            </w:r>
          </w:p>
          <w:p w14:paraId="7C5A4DB9" w14:textId="77777777" w:rsidR="00FE4685" w:rsidRDefault="00FE4685" w:rsidP="005B020C">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2F64A1B4" w14:textId="71C53D77" w:rsidR="00FE4685" w:rsidRDefault="00FE4685" w:rsidP="005B020C">
            <w:pPr>
              <w:spacing w:line="240" w:lineRule="auto"/>
              <w:jc w:val="left"/>
            </w:pPr>
            <w:r>
              <w:rPr>
                <w:rFonts w:eastAsia="Arial" w:cs="Arial"/>
                <w:color w:val="000000" w:themeColor="text1"/>
                <w:sz w:val="22"/>
                <w:szCs w:val="22"/>
                <w:lang w:eastAsia="nl-BE"/>
              </w:rPr>
              <w:t xml:space="preserve"> </w:t>
            </w:r>
            <w:r w:rsidR="00B70542">
              <w:rPr>
                <w:rFonts w:eastAsia="Arial" w:cs="Arial"/>
                <w:color w:val="000000" w:themeColor="text1"/>
                <w:sz w:val="22"/>
                <w:szCs w:val="22"/>
                <w:lang w:eastAsia="nl-BE"/>
              </w:rPr>
              <w:t xml:space="preserve">17 </w:t>
            </w:r>
            <w:r>
              <w:rPr>
                <w:rFonts w:eastAsia="Arial" w:cs="Arial"/>
                <w:color w:val="000000" w:themeColor="text1"/>
                <w:sz w:val="22"/>
                <w:szCs w:val="22"/>
                <w:lang w:eastAsia="nl-BE"/>
              </w:rPr>
              <w:t>we</w:t>
            </w:r>
            <w:r w:rsidR="00D133CC">
              <w:rPr>
                <w:rFonts w:eastAsia="Arial" w:cs="Arial"/>
                <w:color w:val="000000" w:themeColor="text1"/>
                <w:sz w:val="22"/>
                <w:szCs w:val="22"/>
                <w:lang w:eastAsia="nl-BE"/>
              </w:rPr>
              <w:t>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429C34A8" w14:textId="193E3F87" w:rsidR="00FE4685" w:rsidRDefault="00FE4685" w:rsidP="005B020C">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Pr>
                <w:rFonts w:eastAsia="Arial" w:cs="Arial"/>
                <w:sz w:val="22"/>
                <w:szCs w:val="22"/>
              </w:rPr>
              <w:t>31 maart 2023</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7D9CE8B2" w14:textId="4EE2DCA0" w:rsidR="00FE4685" w:rsidRDefault="00FE4685" w:rsidP="005B020C">
            <w:pPr>
              <w:spacing w:line="240" w:lineRule="auto"/>
              <w:jc w:val="left"/>
            </w:pPr>
            <w:r>
              <w:rPr>
                <w:rFonts w:eastAsia="Arial" w:cs="Arial"/>
                <w:b/>
                <w:bCs/>
                <w:sz w:val="22"/>
                <w:szCs w:val="22"/>
              </w:rPr>
              <w:t>Eerste 25 pagina’s van de scriptie</w:t>
            </w:r>
          </w:p>
          <w:p w14:paraId="0797E270" w14:textId="77777777" w:rsidR="00FE4685" w:rsidRDefault="00FE4685" w:rsidP="005B020C">
            <w:pPr>
              <w:spacing w:line="240" w:lineRule="auto"/>
              <w:jc w:val="left"/>
              <w:rPr>
                <w:rFonts w:eastAsia="Arial" w:cs="Arial"/>
                <w:b/>
                <w:bCs/>
                <w:sz w:val="22"/>
                <w:szCs w:val="22"/>
              </w:rPr>
            </w:pPr>
          </w:p>
        </w:tc>
      </w:tr>
      <w:tr w:rsidR="00FE4685" w14:paraId="7665E55E" w14:textId="77777777" w:rsidTr="005B020C">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BE6D3F3" w14:textId="77777777" w:rsidR="00FE4685" w:rsidRDefault="00FE4685" w:rsidP="005B020C">
            <w:pPr>
              <w:spacing w:line="360" w:lineRule="auto"/>
              <w:rPr>
                <w:rFonts w:eastAsia="Arial" w:cs="Arial"/>
                <w:b/>
                <w:bCs/>
                <w:sz w:val="22"/>
                <w:szCs w:val="22"/>
              </w:rPr>
            </w:pPr>
            <w:r w:rsidRPr="61690B77">
              <w:rPr>
                <w:rFonts w:eastAsia="Arial" w:cs="Arial"/>
                <w:b/>
                <w:bCs/>
                <w:sz w:val="22"/>
                <w:szCs w:val="22"/>
              </w:rPr>
              <w:t>Inhoud</w:t>
            </w:r>
          </w:p>
          <w:p w14:paraId="315DCBF3" w14:textId="4E363C8A" w:rsidR="00FE4685" w:rsidRDefault="00FE4685" w:rsidP="005B020C">
            <w:pPr>
              <w:rPr>
                <w:rFonts w:eastAsia="Arial" w:cs="Arial"/>
                <w:color w:val="000000" w:themeColor="text1"/>
                <w:sz w:val="22"/>
                <w:szCs w:val="22"/>
                <w:lang w:eastAsia="nl-BE"/>
              </w:rPr>
            </w:pPr>
            <w:r>
              <w:rPr>
                <w:rFonts w:eastAsia="Arial" w:cs="Arial"/>
                <w:sz w:val="22"/>
                <w:szCs w:val="22"/>
              </w:rPr>
              <w:t>Eerste deel van de scriptie voor begeleiders en promotoren.</w:t>
            </w:r>
          </w:p>
        </w:tc>
      </w:tr>
      <w:tr w:rsidR="00FE4685" w14:paraId="34FF3A8F" w14:textId="77777777" w:rsidTr="005B020C">
        <w:tc>
          <w:tcPr>
            <w:tcW w:w="9067" w:type="dxa"/>
            <w:gridSpan w:val="4"/>
            <w:tcBorders>
              <w:top w:val="nil"/>
              <w:left w:val="single" w:sz="4" w:space="0" w:color="auto"/>
              <w:bottom w:val="single" w:sz="4" w:space="0" w:color="auto"/>
              <w:right w:val="single" w:sz="4" w:space="0" w:color="auto"/>
            </w:tcBorders>
            <w:shd w:val="clear" w:color="auto" w:fill="auto"/>
          </w:tcPr>
          <w:p w14:paraId="3E1D3AEA" w14:textId="77777777" w:rsidR="00FE4685" w:rsidRDefault="00FE4685" w:rsidP="005B020C">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0269EEEA" w14:textId="32B5BC18" w:rsidR="00FE4685" w:rsidRDefault="00FE4685" w:rsidP="005B020C">
            <w:pPr>
              <w:spacing w:line="360" w:lineRule="auto"/>
              <w:jc w:val="left"/>
              <w:rPr>
                <w:rFonts w:eastAsia="Arial" w:cs="Arial"/>
                <w:sz w:val="22"/>
                <w:szCs w:val="22"/>
              </w:rPr>
            </w:pPr>
            <w:r>
              <w:rPr>
                <w:rFonts w:eastAsia="Arial" w:cs="Arial"/>
                <w:sz w:val="22"/>
                <w:szCs w:val="22"/>
              </w:rPr>
              <w:t>Deel van de scriptie</w:t>
            </w:r>
            <w:r>
              <w:rPr>
                <w:rFonts w:eastAsia="Arial" w:cs="Arial"/>
                <w:sz w:val="22"/>
                <w:szCs w:val="22"/>
              </w:rPr>
              <w:t xml:space="preserve"> &amp; feedback hierop</w:t>
            </w:r>
          </w:p>
        </w:tc>
      </w:tr>
      <w:bookmarkEnd w:id="1"/>
    </w:tbl>
    <w:p w14:paraId="0133FFF9" w14:textId="77777777" w:rsidR="00FE4685" w:rsidRDefault="00FE4685" w:rsidP="17281CCD">
      <w:pPr>
        <w:rPr>
          <w:rFonts w:eastAsia="Arial" w:cs="Arial"/>
          <w:sz w:val="22"/>
          <w:szCs w:val="22"/>
        </w:rPr>
      </w:pPr>
    </w:p>
    <w:p w14:paraId="5C9CFDFE" w14:textId="77777777" w:rsidR="00F96A78" w:rsidRDefault="00F96A78" w:rsidP="17281CCD">
      <w:pPr>
        <w:rPr>
          <w:rFonts w:eastAsia="Arial" w:cs="Arial"/>
          <w:sz w:val="22"/>
          <w:szCs w:val="22"/>
        </w:rPr>
      </w:pPr>
    </w:p>
    <w:tbl>
      <w:tblPr>
        <w:tblW w:w="9067" w:type="dxa"/>
        <w:tblLook w:val="04A0" w:firstRow="1" w:lastRow="0" w:firstColumn="1" w:lastColumn="0" w:noHBand="0" w:noVBand="1"/>
      </w:tblPr>
      <w:tblGrid>
        <w:gridCol w:w="903"/>
        <w:gridCol w:w="928"/>
        <w:gridCol w:w="2297"/>
        <w:gridCol w:w="4939"/>
      </w:tblGrid>
      <w:tr w:rsidR="00D133CC" w14:paraId="6BFB55DE" w14:textId="77777777" w:rsidTr="005B020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4B260DC3" w14:textId="20A2B18A" w:rsidR="00F96A78" w:rsidRDefault="00F96A78" w:rsidP="005B020C">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sidR="00AC5D43">
              <w:rPr>
                <w:rFonts w:eastAsia="Arial" w:cs="Arial"/>
                <w:color w:val="000000" w:themeColor="text1"/>
                <w:sz w:val="22"/>
                <w:szCs w:val="22"/>
                <w:lang w:eastAsia="nl-BE"/>
              </w:rPr>
              <w:t>8</w:t>
            </w:r>
            <w:r w:rsidRPr="61690B77">
              <w:rPr>
                <w:rFonts w:eastAsia="Arial" w:cs="Arial"/>
                <w:color w:val="000000" w:themeColor="text1"/>
                <w:sz w:val="22"/>
                <w:szCs w:val="22"/>
                <w:lang w:eastAsia="nl-BE"/>
              </w:rPr>
              <w:t xml:space="preserve"> </w:t>
            </w:r>
          </w:p>
          <w:p w14:paraId="0DEACA42" w14:textId="77777777" w:rsidR="00F96A78" w:rsidRDefault="00F96A78" w:rsidP="005B020C">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035E0658" w14:textId="4A8C3481" w:rsidR="00F96A78" w:rsidRDefault="00BE5D2C" w:rsidP="005B020C">
            <w:pPr>
              <w:spacing w:line="240" w:lineRule="auto"/>
              <w:jc w:val="left"/>
            </w:pPr>
            <w:r>
              <w:rPr>
                <w:rFonts w:eastAsia="Arial" w:cs="Arial"/>
                <w:color w:val="000000" w:themeColor="text1"/>
                <w:sz w:val="22"/>
                <w:szCs w:val="22"/>
                <w:lang w:eastAsia="nl-BE"/>
              </w:rPr>
              <w:t>5</w:t>
            </w:r>
            <w:r w:rsidR="00F96A78">
              <w:rPr>
                <w:rFonts w:eastAsia="Arial" w:cs="Arial"/>
                <w:color w:val="000000" w:themeColor="text1"/>
                <w:sz w:val="22"/>
                <w:szCs w:val="22"/>
                <w:lang w:eastAsia="nl-BE"/>
              </w:rPr>
              <w:t xml:space="preserve"> week</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49261291" w14:textId="09C1D78B" w:rsidR="00F96A78" w:rsidRDefault="00F96A78" w:rsidP="005B020C">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BE5D2C">
              <w:rPr>
                <w:rFonts w:eastAsia="Arial" w:cs="Arial"/>
                <w:sz w:val="22"/>
                <w:szCs w:val="22"/>
              </w:rPr>
              <w:t>28 april</w:t>
            </w:r>
            <w:r>
              <w:rPr>
                <w:rFonts w:eastAsia="Arial" w:cs="Arial"/>
                <w:sz w:val="22"/>
                <w:szCs w:val="22"/>
              </w:rPr>
              <w:t xml:space="preserve">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54A33225" w14:textId="4A1D395E" w:rsidR="00F96A78" w:rsidRDefault="005F7B13" w:rsidP="005B020C">
            <w:pPr>
              <w:spacing w:line="240" w:lineRule="auto"/>
              <w:jc w:val="left"/>
            </w:pPr>
            <w:r>
              <w:rPr>
                <w:rFonts w:eastAsia="Arial" w:cs="Arial"/>
                <w:b/>
                <w:bCs/>
                <w:sz w:val="22"/>
                <w:szCs w:val="22"/>
              </w:rPr>
              <w:t>95% implementatie en t</w:t>
            </w:r>
            <w:r w:rsidR="00F96A78">
              <w:rPr>
                <w:rFonts w:eastAsia="Arial" w:cs="Arial"/>
                <w:b/>
                <w:bCs/>
                <w:sz w:val="22"/>
                <w:szCs w:val="22"/>
              </w:rPr>
              <w:t>ussentijdse presentatie</w:t>
            </w:r>
            <w:r w:rsidR="00F96A78">
              <w:rPr>
                <w:rFonts w:eastAsia="Arial" w:cs="Arial"/>
                <w:b/>
                <w:bCs/>
                <w:sz w:val="22"/>
                <w:szCs w:val="22"/>
              </w:rPr>
              <w:t xml:space="preserve"> 2</w:t>
            </w:r>
          </w:p>
          <w:p w14:paraId="13C79DBF" w14:textId="77777777" w:rsidR="00F96A78" w:rsidRDefault="00F96A78" w:rsidP="005B020C">
            <w:pPr>
              <w:spacing w:line="240" w:lineRule="auto"/>
              <w:jc w:val="left"/>
              <w:rPr>
                <w:rFonts w:eastAsia="Arial" w:cs="Arial"/>
                <w:b/>
                <w:bCs/>
                <w:sz w:val="22"/>
                <w:szCs w:val="22"/>
              </w:rPr>
            </w:pPr>
          </w:p>
        </w:tc>
      </w:tr>
      <w:tr w:rsidR="00F96A78" w14:paraId="5D2E5E6F" w14:textId="77777777" w:rsidTr="005B020C">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241A094E" w14:textId="77777777" w:rsidR="00F96A78" w:rsidRDefault="00F96A78" w:rsidP="005B020C">
            <w:pPr>
              <w:spacing w:line="360" w:lineRule="auto"/>
              <w:rPr>
                <w:rFonts w:eastAsia="Arial" w:cs="Arial"/>
                <w:b/>
                <w:bCs/>
                <w:sz w:val="22"/>
                <w:szCs w:val="22"/>
              </w:rPr>
            </w:pPr>
            <w:r w:rsidRPr="61690B77">
              <w:rPr>
                <w:rFonts w:eastAsia="Arial" w:cs="Arial"/>
                <w:b/>
                <w:bCs/>
                <w:sz w:val="22"/>
                <w:szCs w:val="22"/>
              </w:rPr>
              <w:t>Inhoud</w:t>
            </w:r>
          </w:p>
          <w:p w14:paraId="15E3BF4B" w14:textId="737F78C0" w:rsidR="00F96A78" w:rsidRDefault="005F7B13" w:rsidP="005B020C">
            <w:pPr>
              <w:rPr>
                <w:rFonts w:eastAsia="Arial" w:cs="Arial"/>
                <w:color w:val="000000" w:themeColor="text1"/>
                <w:sz w:val="22"/>
                <w:szCs w:val="22"/>
                <w:lang w:eastAsia="nl-BE"/>
              </w:rPr>
            </w:pPr>
            <w:r>
              <w:rPr>
                <w:rFonts w:eastAsia="Arial" w:cs="Arial"/>
                <w:sz w:val="22"/>
                <w:szCs w:val="22"/>
              </w:rPr>
              <w:t>95% implementatie en t</w:t>
            </w:r>
            <w:r w:rsidR="00F96A78">
              <w:rPr>
                <w:rFonts w:eastAsia="Arial" w:cs="Arial"/>
                <w:sz w:val="22"/>
                <w:szCs w:val="22"/>
              </w:rPr>
              <w:t>ussentijdse presentatie geven op de vakgroep.</w:t>
            </w:r>
          </w:p>
        </w:tc>
      </w:tr>
      <w:tr w:rsidR="00F96A78" w14:paraId="5E993335" w14:textId="77777777" w:rsidTr="005B020C">
        <w:tc>
          <w:tcPr>
            <w:tcW w:w="9067" w:type="dxa"/>
            <w:gridSpan w:val="4"/>
            <w:tcBorders>
              <w:top w:val="nil"/>
              <w:left w:val="single" w:sz="4" w:space="0" w:color="auto"/>
              <w:bottom w:val="single" w:sz="4" w:space="0" w:color="auto"/>
              <w:right w:val="single" w:sz="4" w:space="0" w:color="auto"/>
            </w:tcBorders>
            <w:shd w:val="clear" w:color="auto" w:fill="auto"/>
          </w:tcPr>
          <w:p w14:paraId="56E9BF62" w14:textId="77777777" w:rsidR="00F96A78" w:rsidRDefault="00F96A78" w:rsidP="005B020C">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6060047E" w14:textId="65D21B8D" w:rsidR="00F96A78" w:rsidRDefault="005F7B13" w:rsidP="005B020C">
            <w:pPr>
              <w:spacing w:line="360" w:lineRule="auto"/>
              <w:jc w:val="left"/>
              <w:rPr>
                <w:rFonts w:eastAsia="Arial" w:cs="Arial"/>
                <w:sz w:val="22"/>
                <w:szCs w:val="22"/>
              </w:rPr>
            </w:pPr>
            <w:r>
              <w:rPr>
                <w:rFonts w:eastAsia="Arial" w:cs="Arial"/>
                <w:sz w:val="22"/>
                <w:szCs w:val="22"/>
              </w:rPr>
              <w:lastRenderedPageBreak/>
              <w:t>Bijna afgewerkte implementatie, p</w:t>
            </w:r>
            <w:r w:rsidR="00F96A78">
              <w:rPr>
                <w:rFonts w:eastAsia="Arial" w:cs="Arial"/>
                <w:sz w:val="22"/>
                <w:szCs w:val="22"/>
              </w:rPr>
              <w:t>resentatie &amp; feedback hierop</w:t>
            </w:r>
            <w:r w:rsidR="00F96A78">
              <w:rPr>
                <w:rFonts w:eastAsia="Arial" w:cs="Arial"/>
                <w:sz w:val="22"/>
                <w:szCs w:val="22"/>
              </w:rPr>
              <w:t xml:space="preserve"> ter voorbereiding van de eindpresentatie.</w:t>
            </w:r>
          </w:p>
        </w:tc>
      </w:tr>
    </w:tbl>
    <w:p w14:paraId="2B22270D" w14:textId="42E52328" w:rsidR="000203C7" w:rsidRDefault="000203C7" w:rsidP="17281CCD">
      <w:pPr>
        <w:rPr>
          <w:rFonts w:eastAsia="Arial" w:cs="Arial"/>
          <w:sz w:val="22"/>
          <w:szCs w:val="22"/>
        </w:rPr>
      </w:pPr>
    </w:p>
    <w:p w14:paraId="6B828986" w14:textId="77777777" w:rsidR="00F96A78" w:rsidRDefault="00F96A78" w:rsidP="17281CCD">
      <w:pPr>
        <w:rPr>
          <w:rFonts w:eastAsia="Arial" w:cs="Arial"/>
          <w:sz w:val="22"/>
          <w:szCs w:val="22"/>
        </w:rPr>
      </w:pPr>
    </w:p>
    <w:p w14:paraId="4A613ACB" w14:textId="77777777" w:rsidR="000203C7" w:rsidRDefault="000203C7"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172AA7" w14:paraId="4EDE9FAC" w14:textId="77777777" w:rsidTr="0006160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B342116" w14:textId="15039337" w:rsidR="00172AA7" w:rsidRDefault="00172AA7" w:rsidP="00061608">
            <w:pPr>
              <w:spacing w:line="240" w:lineRule="auto"/>
              <w:jc w:val="left"/>
              <w:rPr>
                <w:rFonts w:eastAsia="Arial" w:cs="Arial"/>
                <w:color w:val="000000" w:themeColor="text1"/>
                <w:sz w:val="22"/>
                <w:szCs w:val="22"/>
                <w:lang w:eastAsia="nl-BE"/>
              </w:rPr>
            </w:pPr>
            <w:bookmarkStart w:id="2" w:name="_Hlk117130720"/>
            <w:r w:rsidRPr="61690B77">
              <w:rPr>
                <w:rFonts w:eastAsia="Arial" w:cs="Arial"/>
                <w:color w:val="000000" w:themeColor="text1"/>
                <w:sz w:val="22"/>
                <w:szCs w:val="22"/>
                <w:lang w:eastAsia="nl-BE"/>
              </w:rPr>
              <w:t xml:space="preserve">Taak </w:t>
            </w:r>
            <w:r w:rsidR="005F7B13">
              <w:rPr>
                <w:rFonts w:eastAsia="Arial" w:cs="Arial"/>
                <w:color w:val="000000" w:themeColor="text1"/>
                <w:sz w:val="22"/>
                <w:szCs w:val="22"/>
                <w:lang w:eastAsia="nl-BE"/>
              </w:rPr>
              <w:t>9</w:t>
            </w:r>
            <w:r w:rsidRPr="61690B77">
              <w:rPr>
                <w:rFonts w:eastAsia="Arial" w:cs="Arial"/>
                <w:color w:val="000000" w:themeColor="text1"/>
                <w:sz w:val="22"/>
                <w:szCs w:val="22"/>
                <w:lang w:eastAsia="nl-BE"/>
              </w:rPr>
              <w:t xml:space="preserve"> </w:t>
            </w:r>
          </w:p>
          <w:p w14:paraId="19E6345E" w14:textId="77777777" w:rsidR="00172AA7" w:rsidRDefault="00172AA7" w:rsidP="00061608">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2F73B8DD" w14:textId="6C2E5FC9" w:rsidR="00172AA7" w:rsidRDefault="00BE5D2C" w:rsidP="00061608">
            <w:pPr>
              <w:spacing w:line="240" w:lineRule="auto"/>
              <w:jc w:val="left"/>
            </w:pPr>
            <w:r>
              <w:rPr>
                <w:rFonts w:eastAsia="Arial" w:cs="Arial"/>
                <w:color w:val="000000" w:themeColor="text1"/>
                <w:sz w:val="22"/>
                <w:szCs w:val="22"/>
                <w:lang w:eastAsia="nl-BE"/>
              </w:rPr>
              <w:t>7</w:t>
            </w:r>
            <w:r w:rsidR="00172AA7">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0587D167" w14:textId="3DD08AA8" w:rsidR="00172AA7" w:rsidRDefault="00172AA7" w:rsidP="00061608">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0E4E43">
              <w:rPr>
                <w:rFonts w:eastAsia="Arial" w:cs="Arial"/>
                <w:sz w:val="22"/>
                <w:szCs w:val="22"/>
              </w:rPr>
              <w:t xml:space="preserve">25 mei </w:t>
            </w:r>
            <w:r>
              <w:rPr>
                <w:rFonts w:eastAsia="Arial" w:cs="Arial"/>
                <w:sz w:val="22"/>
                <w:szCs w:val="22"/>
              </w:rPr>
              <w:t>2023</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46790B19" w14:textId="1C5C85DD" w:rsidR="00172AA7" w:rsidRDefault="00172AA7" w:rsidP="00061608">
            <w:pPr>
              <w:spacing w:line="240" w:lineRule="auto"/>
              <w:jc w:val="left"/>
            </w:pPr>
            <w:r>
              <w:rPr>
                <w:rFonts w:eastAsia="Arial" w:cs="Arial"/>
                <w:b/>
                <w:bCs/>
                <w:sz w:val="22"/>
                <w:szCs w:val="22"/>
              </w:rPr>
              <w:t>Scriptie</w:t>
            </w:r>
            <w:r w:rsidR="00FE4685">
              <w:rPr>
                <w:rFonts w:eastAsia="Arial" w:cs="Arial"/>
                <w:b/>
                <w:bCs/>
                <w:sz w:val="22"/>
                <w:szCs w:val="22"/>
              </w:rPr>
              <w:t xml:space="preserve"> 95%</w:t>
            </w:r>
          </w:p>
          <w:p w14:paraId="2CAB9E24" w14:textId="77777777" w:rsidR="00172AA7" w:rsidRDefault="00172AA7" w:rsidP="00061608">
            <w:pPr>
              <w:spacing w:line="240" w:lineRule="auto"/>
              <w:jc w:val="left"/>
              <w:rPr>
                <w:rFonts w:eastAsia="Arial" w:cs="Arial"/>
                <w:b/>
                <w:bCs/>
                <w:sz w:val="22"/>
                <w:szCs w:val="22"/>
              </w:rPr>
            </w:pPr>
          </w:p>
        </w:tc>
      </w:tr>
      <w:tr w:rsidR="00172AA7" w14:paraId="5C311DFF" w14:textId="77777777" w:rsidTr="00061608">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4DA06618" w14:textId="77777777" w:rsidR="00172AA7" w:rsidRDefault="00172AA7" w:rsidP="00061608">
            <w:pPr>
              <w:spacing w:line="360" w:lineRule="auto"/>
              <w:rPr>
                <w:rFonts w:eastAsia="Arial" w:cs="Arial"/>
                <w:b/>
                <w:bCs/>
                <w:sz w:val="22"/>
                <w:szCs w:val="22"/>
              </w:rPr>
            </w:pPr>
            <w:r w:rsidRPr="61690B77">
              <w:rPr>
                <w:rFonts w:eastAsia="Arial" w:cs="Arial"/>
                <w:b/>
                <w:bCs/>
                <w:sz w:val="22"/>
                <w:szCs w:val="22"/>
              </w:rPr>
              <w:t>Inhoud</w:t>
            </w:r>
          </w:p>
          <w:p w14:paraId="1D79940B" w14:textId="5E22930D" w:rsidR="00172AA7" w:rsidRDefault="000E4E43" w:rsidP="00061608">
            <w:pPr>
              <w:rPr>
                <w:rFonts w:eastAsia="Arial" w:cs="Arial"/>
                <w:color w:val="000000" w:themeColor="text1"/>
                <w:sz w:val="22"/>
                <w:szCs w:val="22"/>
                <w:lang w:eastAsia="nl-BE"/>
              </w:rPr>
            </w:pPr>
            <w:r>
              <w:rPr>
                <w:rFonts w:eastAsia="Arial" w:cs="Arial"/>
                <w:color w:val="000000" w:themeColor="text1"/>
                <w:sz w:val="22"/>
                <w:szCs w:val="22"/>
                <w:lang w:eastAsia="nl-BE"/>
              </w:rPr>
              <w:t>Scriptie voorleggen aan promotoren/begeleiders voor feedback</w:t>
            </w:r>
          </w:p>
        </w:tc>
      </w:tr>
      <w:tr w:rsidR="00172AA7" w14:paraId="0FFA8863" w14:textId="77777777" w:rsidTr="00061608">
        <w:tc>
          <w:tcPr>
            <w:tcW w:w="9067" w:type="dxa"/>
            <w:gridSpan w:val="4"/>
            <w:tcBorders>
              <w:top w:val="nil"/>
              <w:left w:val="single" w:sz="4" w:space="0" w:color="auto"/>
              <w:bottom w:val="single" w:sz="4" w:space="0" w:color="auto"/>
              <w:right w:val="single" w:sz="4" w:space="0" w:color="auto"/>
            </w:tcBorders>
            <w:shd w:val="clear" w:color="auto" w:fill="auto"/>
          </w:tcPr>
          <w:p w14:paraId="63589BB9" w14:textId="77777777" w:rsidR="00172AA7" w:rsidRDefault="00172AA7" w:rsidP="00061608">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595AEB1C" w14:textId="13C14D80" w:rsidR="00172AA7" w:rsidRDefault="000E4E43" w:rsidP="00061608">
            <w:pPr>
              <w:spacing w:line="240" w:lineRule="auto"/>
              <w:jc w:val="left"/>
              <w:rPr>
                <w:rFonts w:eastAsia="Arial" w:cs="Arial"/>
                <w:sz w:val="22"/>
                <w:szCs w:val="22"/>
              </w:rPr>
            </w:pPr>
            <w:r>
              <w:rPr>
                <w:rFonts w:eastAsia="Arial" w:cs="Arial"/>
                <w:sz w:val="22"/>
                <w:szCs w:val="22"/>
              </w:rPr>
              <w:t>95% scriptie en feedback</w:t>
            </w:r>
            <w:r w:rsidR="00A433CB">
              <w:rPr>
                <w:rFonts w:eastAsia="Arial" w:cs="Arial"/>
                <w:sz w:val="22"/>
                <w:szCs w:val="22"/>
              </w:rPr>
              <w:t xml:space="preserve"> hierop</w:t>
            </w:r>
          </w:p>
        </w:tc>
      </w:tr>
      <w:bookmarkEnd w:id="2"/>
    </w:tbl>
    <w:p w14:paraId="737F718D" w14:textId="77777777" w:rsidR="00172AA7" w:rsidRDefault="00172AA7" w:rsidP="17281CCD">
      <w:pPr>
        <w:rPr>
          <w:rFonts w:eastAsia="Arial" w:cs="Arial"/>
          <w:sz w:val="22"/>
          <w:szCs w:val="22"/>
        </w:rPr>
      </w:pPr>
    </w:p>
    <w:tbl>
      <w:tblPr>
        <w:tblW w:w="9067" w:type="dxa"/>
        <w:tblLook w:val="04A0" w:firstRow="1" w:lastRow="0" w:firstColumn="1" w:lastColumn="0" w:noHBand="0" w:noVBand="1"/>
      </w:tblPr>
      <w:tblGrid>
        <w:gridCol w:w="946"/>
        <w:gridCol w:w="996"/>
        <w:gridCol w:w="2262"/>
        <w:gridCol w:w="4863"/>
      </w:tblGrid>
      <w:tr w:rsidR="005F7B13" w14:paraId="78D6D184" w14:textId="77777777" w:rsidTr="005B020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2D0C6FAD" w14:textId="19509228" w:rsidR="005F7B13" w:rsidRDefault="005F7B13" w:rsidP="005B020C">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10</w:t>
            </w:r>
            <w:r w:rsidRPr="61690B77">
              <w:rPr>
                <w:rFonts w:eastAsia="Arial" w:cs="Arial"/>
                <w:color w:val="000000" w:themeColor="text1"/>
                <w:sz w:val="22"/>
                <w:szCs w:val="22"/>
                <w:lang w:eastAsia="nl-BE"/>
              </w:rPr>
              <w:t xml:space="preserve"> </w:t>
            </w:r>
          </w:p>
          <w:p w14:paraId="5125139E" w14:textId="77777777" w:rsidR="005F7B13" w:rsidRDefault="005F7B13" w:rsidP="005B020C">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166E7116" w14:textId="77777777" w:rsidR="005F7B13" w:rsidRDefault="005F7B13" w:rsidP="005B020C">
            <w:pPr>
              <w:spacing w:line="240" w:lineRule="auto"/>
              <w:jc w:val="left"/>
            </w:pPr>
            <w:r>
              <w:rPr>
                <w:rFonts w:eastAsia="Arial" w:cs="Arial"/>
                <w:color w:val="000000" w:themeColor="text1"/>
                <w:sz w:val="22"/>
                <w:szCs w:val="22"/>
                <w:lang w:eastAsia="nl-BE"/>
              </w:rPr>
              <w:t>2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25F526EB" w14:textId="6B771DC8" w:rsidR="005F7B13" w:rsidRDefault="005F7B13" w:rsidP="005B020C">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BE5D2C">
              <w:rPr>
                <w:rFonts w:eastAsia="Arial" w:cs="Arial"/>
                <w:sz w:val="22"/>
                <w:szCs w:val="22"/>
              </w:rPr>
              <w:t>8 juni</w:t>
            </w:r>
            <w:r>
              <w:rPr>
                <w:rFonts w:eastAsia="Arial" w:cs="Arial"/>
                <w:sz w:val="22"/>
                <w:szCs w:val="22"/>
              </w:rPr>
              <w:t xml:space="preserve"> 2023</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48E2DB9D" w14:textId="44DCC9F4" w:rsidR="005F7B13" w:rsidRDefault="005F7B13" w:rsidP="005B020C">
            <w:pPr>
              <w:spacing w:line="240" w:lineRule="auto"/>
              <w:jc w:val="left"/>
            </w:pPr>
            <w:r>
              <w:rPr>
                <w:rFonts w:eastAsia="Arial" w:cs="Arial"/>
                <w:b/>
                <w:bCs/>
                <w:sz w:val="22"/>
                <w:szCs w:val="22"/>
              </w:rPr>
              <w:t>Scriptie</w:t>
            </w:r>
            <w:r w:rsidR="00DB7D0F">
              <w:rPr>
                <w:rFonts w:eastAsia="Arial" w:cs="Arial"/>
                <w:b/>
                <w:bCs/>
                <w:sz w:val="22"/>
                <w:szCs w:val="22"/>
              </w:rPr>
              <w:t xml:space="preserve"> indienen</w:t>
            </w:r>
          </w:p>
          <w:p w14:paraId="420FF27F" w14:textId="77777777" w:rsidR="005F7B13" w:rsidRDefault="005F7B13" w:rsidP="005B020C">
            <w:pPr>
              <w:spacing w:line="240" w:lineRule="auto"/>
              <w:jc w:val="left"/>
              <w:rPr>
                <w:rFonts w:eastAsia="Arial" w:cs="Arial"/>
                <w:b/>
                <w:bCs/>
                <w:sz w:val="22"/>
                <w:szCs w:val="22"/>
              </w:rPr>
            </w:pPr>
          </w:p>
        </w:tc>
      </w:tr>
      <w:tr w:rsidR="005F7B13" w14:paraId="4CD7B67D" w14:textId="77777777" w:rsidTr="005B020C">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6430BDEC" w14:textId="77777777" w:rsidR="005F7B13" w:rsidRDefault="005F7B13" w:rsidP="005B020C">
            <w:pPr>
              <w:spacing w:line="360" w:lineRule="auto"/>
              <w:rPr>
                <w:rFonts w:eastAsia="Arial" w:cs="Arial"/>
                <w:b/>
                <w:bCs/>
                <w:sz w:val="22"/>
                <w:szCs w:val="22"/>
              </w:rPr>
            </w:pPr>
            <w:r w:rsidRPr="61690B77">
              <w:rPr>
                <w:rFonts w:eastAsia="Arial" w:cs="Arial"/>
                <w:b/>
                <w:bCs/>
                <w:sz w:val="22"/>
                <w:szCs w:val="22"/>
              </w:rPr>
              <w:t>Inhoud</w:t>
            </w:r>
          </w:p>
          <w:p w14:paraId="3CF2E213" w14:textId="77CCF534" w:rsidR="005F7B13" w:rsidRDefault="00DB7D0F" w:rsidP="005B020C">
            <w:pPr>
              <w:rPr>
                <w:rFonts w:eastAsia="Arial" w:cs="Arial"/>
                <w:color w:val="000000" w:themeColor="text1"/>
                <w:sz w:val="22"/>
                <w:szCs w:val="22"/>
                <w:lang w:eastAsia="nl-BE"/>
              </w:rPr>
            </w:pPr>
            <w:r>
              <w:rPr>
                <w:rFonts w:eastAsia="Arial" w:cs="Arial"/>
                <w:color w:val="000000" w:themeColor="text1"/>
                <w:sz w:val="22"/>
                <w:szCs w:val="22"/>
                <w:lang w:eastAsia="nl-BE"/>
              </w:rPr>
              <w:t>Scriptie indienen</w:t>
            </w:r>
          </w:p>
        </w:tc>
      </w:tr>
      <w:tr w:rsidR="005F7B13" w14:paraId="43699F17" w14:textId="77777777" w:rsidTr="005B020C">
        <w:tc>
          <w:tcPr>
            <w:tcW w:w="9067" w:type="dxa"/>
            <w:gridSpan w:val="4"/>
            <w:tcBorders>
              <w:top w:val="nil"/>
              <w:left w:val="single" w:sz="4" w:space="0" w:color="auto"/>
              <w:bottom w:val="single" w:sz="4" w:space="0" w:color="auto"/>
              <w:right w:val="single" w:sz="4" w:space="0" w:color="auto"/>
            </w:tcBorders>
            <w:shd w:val="clear" w:color="auto" w:fill="auto"/>
          </w:tcPr>
          <w:p w14:paraId="0A80AD1C" w14:textId="77777777" w:rsidR="005F7B13" w:rsidRDefault="005F7B13" w:rsidP="005B020C">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057DBA88" w14:textId="139ABA6B" w:rsidR="005F7B13" w:rsidRDefault="00DB7D0F" w:rsidP="005B020C">
            <w:pPr>
              <w:spacing w:line="240" w:lineRule="auto"/>
              <w:jc w:val="left"/>
              <w:rPr>
                <w:rFonts w:eastAsia="Arial" w:cs="Arial"/>
                <w:sz w:val="22"/>
                <w:szCs w:val="22"/>
              </w:rPr>
            </w:pPr>
            <w:r>
              <w:rPr>
                <w:rFonts w:eastAsia="Arial" w:cs="Arial"/>
                <w:sz w:val="22"/>
                <w:szCs w:val="22"/>
              </w:rPr>
              <w:t>Ingediende scriptie</w:t>
            </w:r>
          </w:p>
        </w:tc>
      </w:tr>
    </w:tbl>
    <w:p w14:paraId="5B2CE8AE" w14:textId="6D13B187" w:rsidR="538F769E" w:rsidRDefault="538F769E" w:rsidP="17281CCD">
      <w:pPr>
        <w:rPr>
          <w:rFonts w:eastAsia="Arial" w:cs="Arial"/>
          <w:sz w:val="22"/>
          <w:szCs w:val="22"/>
        </w:rPr>
      </w:pPr>
    </w:p>
    <w:tbl>
      <w:tblPr>
        <w:tblW w:w="9067" w:type="dxa"/>
        <w:tblLook w:val="04A0" w:firstRow="1" w:lastRow="0" w:firstColumn="1" w:lastColumn="0" w:noHBand="0" w:noVBand="1"/>
      </w:tblPr>
      <w:tblGrid>
        <w:gridCol w:w="946"/>
        <w:gridCol w:w="996"/>
        <w:gridCol w:w="2262"/>
        <w:gridCol w:w="4863"/>
      </w:tblGrid>
      <w:tr w:rsidR="00DB7D0F" w14:paraId="32CE3FE0" w14:textId="77777777" w:rsidTr="005B020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F3C2B06" w14:textId="2CEE198E" w:rsidR="00DB7D0F" w:rsidRDefault="00DB7D0F" w:rsidP="005B020C">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1</w:t>
            </w:r>
            <w:r>
              <w:rPr>
                <w:rFonts w:eastAsia="Arial" w:cs="Arial"/>
                <w:color w:val="000000" w:themeColor="text1"/>
                <w:sz w:val="22"/>
                <w:szCs w:val="22"/>
                <w:lang w:eastAsia="nl-BE"/>
              </w:rPr>
              <w:t>1</w:t>
            </w:r>
            <w:r w:rsidRPr="61690B77">
              <w:rPr>
                <w:rFonts w:eastAsia="Arial" w:cs="Arial"/>
                <w:color w:val="000000" w:themeColor="text1"/>
                <w:sz w:val="22"/>
                <w:szCs w:val="22"/>
                <w:lang w:eastAsia="nl-BE"/>
              </w:rPr>
              <w:t xml:space="preserve"> </w:t>
            </w:r>
          </w:p>
          <w:p w14:paraId="624B36C8" w14:textId="77777777" w:rsidR="00DB7D0F" w:rsidRDefault="00DB7D0F" w:rsidP="005B020C">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7A8179EF" w14:textId="4CA70BA1" w:rsidR="00DB7D0F" w:rsidRDefault="00942529" w:rsidP="005B020C">
            <w:pPr>
              <w:spacing w:line="240" w:lineRule="auto"/>
              <w:jc w:val="left"/>
            </w:pPr>
            <w:r>
              <w:rPr>
                <w:rFonts w:eastAsia="Arial" w:cs="Arial"/>
                <w:color w:val="000000" w:themeColor="text1"/>
                <w:sz w:val="22"/>
                <w:szCs w:val="22"/>
                <w:lang w:eastAsia="nl-BE"/>
              </w:rPr>
              <w:t>3</w:t>
            </w:r>
            <w:r w:rsidR="00DB7D0F">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542FB983" w14:textId="1453361E" w:rsidR="00DB7D0F" w:rsidRDefault="00DB7D0F" w:rsidP="005B020C">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Pr>
                <w:rFonts w:eastAsia="Arial" w:cs="Arial"/>
                <w:sz w:val="22"/>
                <w:szCs w:val="22"/>
              </w:rPr>
              <w:t>28-30</w:t>
            </w:r>
            <w:r>
              <w:rPr>
                <w:rFonts w:eastAsia="Arial" w:cs="Arial"/>
                <w:sz w:val="22"/>
                <w:szCs w:val="22"/>
              </w:rPr>
              <w:t xml:space="preserve"> juni 2023</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45ECC1D0" w14:textId="15EDC36A" w:rsidR="00DB7D0F" w:rsidRDefault="00DB7D0F" w:rsidP="005B020C">
            <w:pPr>
              <w:spacing w:line="240" w:lineRule="auto"/>
              <w:jc w:val="left"/>
            </w:pPr>
            <w:r>
              <w:rPr>
                <w:rFonts w:eastAsia="Arial" w:cs="Arial"/>
                <w:b/>
                <w:bCs/>
                <w:sz w:val="22"/>
                <w:szCs w:val="22"/>
              </w:rPr>
              <w:t>Openbare verdediging</w:t>
            </w:r>
          </w:p>
          <w:p w14:paraId="26D41FA2" w14:textId="77777777" w:rsidR="00DB7D0F" w:rsidRDefault="00DB7D0F" w:rsidP="005B020C">
            <w:pPr>
              <w:spacing w:line="240" w:lineRule="auto"/>
              <w:jc w:val="left"/>
              <w:rPr>
                <w:rFonts w:eastAsia="Arial" w:cs="Arial"/>
                <w:b/>
                <w:bCs/>
                <w:sz w:val="22"/>
                <w:szCs w:val="22"/>
              </w:rPr>
            </w:pPr>
          </w:p>
        </w:tc>
      </w:tr>
      <w:tr w:rsidR="00DB7D0F" w14:paraId="607CB522" w14:textId="77777777" w:rsidTr="005B020C">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2D754CCB" w14:textId="77777777" w:rsidR="00DB7D0F" w:rsidRDefault="00DB7D0F" w:rsidP="005B020C">
            <w:pPr>
              <w:spacing w:line="360" w:lineRule="auto"/>
              <w:rPr>
                <w:rFonts w:eastAsia="Arial" w:cs="Arial"/>
                <w:b/>
                <w:bCs/>
                <w:sz w:val="22"/>
                <w:szCs w:val="22"/>
              </w:rPr>
            </w:pPr>
            <w:r w:rsidRPr="61690B77">
              <w:rPr>
                <w:rFonts w:eastAsia="Arial" w:cs="Arial"/>
                <w:b/>
                <w:bCs/>
                <w:sz w:val="22"/>
                <w:szCs w:val="22"/>
              </w:rPr>
              <w:t>Inhoud</w:t>
            </w:r>
          </w:p>
          <w:p w14:paraId="080FC81D" w14:textId="458C8781" w:rsidR="00DB7D0F" w:rsidRDefault="00DB7D0F" w:rsidP="005B020C">
            <w:pPr>
              <w:rPr>
                <w:rFonts w:eastAsia="Arial" w:cs="Arial"/>
                <w:color w:val="000000" w:themeColor="text1"/>
                <w:sz w:val="22"/>
                <w:szCs w:val="22"/>
                <w:lang w:eastAsia="nl-BE"/>
              </w:rPr>
            </w:pPr>
          </w:p>
        </w:tc>
      </w:tr>
      <w:tr w:rsidR="00DB7D0F" w14:paraId="5930CAB3" w14:textId="77777777" w:rsidTr="005B020C">
        <w:tc>
          <w:tcPr>
            <w:tcW w:w="9067" w:type="dxa"/>
            <w:gridSpan w:val="4"/>
            <w:tcBorders>
              <w:top w:val="nil"/>
              <w:left w:val="single" w:sz="4" w:space="0" w:color="auto"/>
              <w:bottom w:val="single" w:sz="4" w:space="0" w:color="auto"/>
              <w:right w:val="single" w:sz="4" w:space="0" w:color="auto"/>
            </w:tcBorders>
            <w:shd w:val="clear" w:color="auto" w:fill="auto"/>
          </w:tcPr>
          <w:p w14:paraId="2B3DC6D3" w14:textId="77777777" w:rsidR="00DB7D0F" w:rsidRDefault="00DB7D0F" w:rsidP="005B020C">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7C014E96" w14:textId="10656343" w:rsidR="00DB7D0F" w:rsidRDefault="00DB7D0F" w:rsidP="005B020C">
            <w:pPr>
              <w:spacing w:line="240" w:lineRule="auto"/>
              <w:jc w:val="left"/>
              <w:rPr>
                <w:rFonts w:eastAsia="Arial" w:cs="Arial"/>
                <w:sz w:val="22"/>
                <w:szCs w:val="22"/>
              </w:rPr>
            </w:pPr>
            <w:r>
              <w:rPr>
                <w:rFonts w:eastAsia="Arial" w:cs="Arial"/>
                <w:sz w:val="22"/>
                <w:szCs w:val="22"/>
              </w:rPr>
              <w:t>Openbare verdediging</w:t>
            </w:r>
          </w:p>
        </w:tc>
      </w:tr>
    </w:tbl>
    <w:p w14:paraId="278E7571" w14:textId="77777777" w:rsidR="00DB7D0F" w:rsidRDefault="00DB7D0F" w:rsidP="17281CCD">
      <w:pPr>
        <w:rPr>
          <w:rFonts w:eastAsia="Arial" w:cs="Arial"/>
          <w:sz w:val="22"/>
          <w:szCs w:val="22"/>
        </w:rPr>
      </w:pPr>
    </w:p>
    <w:p w14:paraId="57048A9E" w14:textId="77777777" w:rsidR="00B705AE" w:rsidRDefault="00B705AE" w:rsidP="17281CCD">
      <w:pPr>
        <w:rPr>
          <w:rFonts w:eastAsia="Arial" w:cs="Arial"/>
          <w:sz w:val="22"/>
          <w:szCs w:val="22"/>
        </w:rPr>
      </w:pPr>
    </w:p>
    <w:p w14:paraId="1D6E907C" w14:textId="59629254" w:rsidR="538F769E" w:rsidRDefault="538F769E" w:rsidP="17281CCD">
      <w:pPr>
        <w:rPr>
          <w:rFonts w:eastAsia="Arial" w:cs="Arial"/>
          <w:sz w:val="22"/>
          <w:szCs w:val="22"/>
        </w:rPr>
      </w:pPr>
    </w:p>
    <w:p w14:paraId="71ED1C2F" w14:textId="5BEA13E4" w:rsidR="538F769E" w:rsidRDefault="538F769E" w:rsidP="17281CCD">
      <w:pPr>
        <w:rPr>
          <w:rFonts w:eastAsia="Arial" w:cs="Arial"/>
          <w:sz w:val="28"/>
          <w:szCs w:val="28"/>
        </w:rPr>
      </w:pPr>
      <w:r w:rsidRPr="17281CCD">
        <w:rPr>
          <w:rFonts w:eastAsia="Arial" w:cs="Arial"/>
          <w:sz w:val="28"/>
          <w:szCs w:val="28"/>
        </w:rPr>
        <w:t>Contactmomenten</w:t>
      </w:r>
    </w:p>
    <w:p w14:paraId="6B58ED78" w14:textId="33B6A5C6" w:rsidR="538F769E" w:rsidRDefault="538F769E" w:rsidP="17281CCD">
      <w:pPr>
        <w:rPr>
          <w:rFonts w:eastAsia="Arial" w:cs="Arial"/>
          <w:i/>
          <w:iCs/>
          <w:sz w:val="22"/>
          <w:szCs w:val="22"/>
        </w:rPr>
      </w:pPr>
      <w:r w:rsidRPr="17281CCD">
        <w:rPr>
          <w:rFonts w:eastAsia="Arial" w:cs="Arial"/>
          <w:i/>
          <w:iCs/>
          <w:sz w:val="22"/>
          <w:szCs w:val="22"/>
        </w:rPr>
        <w:t>Vermeld duidelijk hoe de tussentijdse communicatie met de begeleiders en promotoren zal verlopen. Geef bijvoorbeeld aan of er een wekelijkse/ tweewekelijkse/ maandelijkse rapportering zal zijn en of die fysiek, digitaal of via e-mail zal doorgaan.</w:t>
      </w:r>
    </w:p>
    <w:p w14:paraId="1306D86C" w14:textId="2B48558A" w:rsidR="538F769E" w:rsidRDefault="538F769E" w:rsidP="17281CCD">
      <w:pPr>
        <w:rPr>
          <w:rFonts w:eastAsia="Arial" w:cs="Arial"/>
          <w:i/>
          <w:iCs/>
          <w:sz w:val="22"/>
          <w:szCs w:val="22"/>
        </w:rPr>
      </w:pPr>
    </w:p>
    <w:p w14:paraId="082C80A3" w14:textId="44AAE991" w:rsidR="00D133CC" w:rsidRPr="00D133CC" w:rsidRDefault="00D40DB3" w:rsidP="17281CCD">
      <w:pPr>
        <w:rPr>
          <w:rFonts w:eastAsia="Arial" w:cs="Arial"/>
          <w:color w:val="FF0000"/>
          <w:sz w:val="28"/>
          <w:szCs w:val="28"/>
        </w:rPr>
      </w:pPr>
      <w:r>
        <w:rPr>
          <w:rFonts w:eastAsia="Arial" w:cs="Arial"/>
          <w:color w:val="FF0000"/>
          <w:sz w:val="28"/>
          <w:szCs w:val="28"/>
        </w:rPr>
        <w:t xml:space="preserve">VRAAG: </w:t>
      </w:r>
      <w:r w:rsidR="00D133CC" w:rsidRPr="00D133CC">
        <w:rPr>
          <w:rFonts w:eastAsia="Arial" w:cs="Arial"/>
          <w:color w:val="FF0000"/>
          <w:sz w:val="28"/>
          <w:szCs w:val="28"/>
        </w:rPr>
        <w:t>Periodieke contactmomenten?</w:t>
      </w:r>
    </w:p>
    <w:p w14:paraId="419AA38A" w14:textId="77777777" w:rsidR="00D133CC" w:rsidRDefault="00D133CC" w:rsidP="17281CCD">
      <w:pPr>
        <w:rPr>
          <w:rFonts w:eastAsia="Arial" w:cs="Arial"/>
          <w:sz w:val="22"/>
          <w:szCs w:val="22"/>
        </w:rPr>
      </w:pPr>
    </w:p>
    <w:p w14:paraId="3E2ADA34" w14:textId="58712886" w:rsidR="000203C7" w:rsidRDefault="00615A4E" w:rsidP="17281CCD">
      <w:pPr>
        <w:rPr>
          <w:rFonts w:eastAsia="Arial" w:cs="Arial"/>
          <w:sz w:val="22"/>
          <w:szCs w:val="22"/>
        </w:rPr>
      </w:pPr>
      <w:r>
        <w:rPr>
          <w:rFonts w:eastAsia="Arial" w:cs="Arial"/>
          <w:sz w:val="22"/>
          <w:szCs w:val="22"/>
        </w:rPr>
        <w:t>Het is mogelijk om</w:t>
      </w:r>
      <w:r w:rsidR="009523CD">
        <w:rPr>
          <w:rFonts w:eastAsia="Arial" w:cs="Arial"/>
          <w:sz w:val="22"/>
          <w:szCs w:val="22"/>
        </w:rPr>
        <w:t xml:space="preserve"> bij de vakgroep</w:t>
      </w:r>
      <w:r>
        <w:rPr>
          <w:rFonts w:eastAsia="Arial" w:cs="Arial"/>
          <w:sz w:val="22"/>
          <w:szCs w:val="22"/>
        </w:rPr>
        <w:t xml:space="preserve"> </w:t>
      </w:r>
      <w:r w:rsidR="009523CD">
        <w:rPr>
          <w:rFonts w:eastAsia="Arial" w:cs="Arial"/>
          <w:sz w:val="22"/>
          <w:szCs w:val="22"/>
        </w:rPr>
        <w:t xml:space="preserve">in het </w:t>
      </w:r>
      <w:proofErr w:type="spellStart"/>
      <w:r w:rsidR="009523CD">
        <w:rPr>
          <w:rFonts w:eastAsia="Arial" w:cs="Arial"/>
          <w:sz w:val="22"/>
          <w:szCs w:val="22"/>
        </w:rPr>
        <w:t>iGent</w:t>
      </w:r>
      <w:proofErr w:type="spellEnd"/>
      <w:r w:rsidR="009523CD">
        <w:rPr>
          <w:rFonts w:eastAsia="Arial" w:cs="Arial"/>
          <w:sz w:val="22"/>
          <w:szCs w:val="22"/>
        </w:rPr>
        <w:t>-gebouw te werken, waar een ruimte voorzien is om aan de thesis te werken. Dit vergemakkelijkt tussentijdse communicatie</w:t>
      </w:r>
      <w:r w:rsidR="000203C7">
        <w:rPr>
          <w:rFonts w:eastAsia="Arial" w:cs="Arial"/>
          <w:sz w:val="22"/>
          <w:szCs w:val="22"/>
        </w:rPr>
        <w:t>.</w:t>
      </w:r>
    </w:p>
    <w:p w14:paraId="2D079906" w14:textId="3B4E193C" w:rsidR="538F769E" w:rsidRDefault="009523CD" w:rsidP="17281CCD">
      <w:pPr>
        <w:rPr>
          <w:rFonts w:eastAsia="Arial" w:cs="Arial"/>
          <w:sz w:val="22"/>
          <w:szCs w:val="22"/>
        </w:rPr>
      </w:pPr>
      <w:r>
        <w:rPr>
          <w:rFonts w:eastAsia="Arial" w:cs="Arial"/>
          <w:sz w:val="22"/>
          <w:szCs w:val="22"/>
        </w:rPr>
        <w:t xml:space="preserve"> </w:t>
      </w:r>
    </w:p>
    <w:p w14:paraId="1DF18194" w14:textId="41B50442" w:rsidR="00B705AE" w:rsidRDefault="000203C7">
      <w:pPr>
        <w:spacing w:after="160" w:line="259" w:lineRule="auto"/>
        <w:jc w:val="left"/>
        <w:rPr>
          <w:rFonts w:eastAsia="Arial" w:cs="Arial"/>
          <w:sz w:val="22"/>
          <w:szCs w:val="22"/>
        </w:rPr>
      </w:pPr>
      <w:r>
        <w:rPr>
          <w:rFonts w:eastAsia="Arial" w:cs="Arial"/>
          <w:sz w:val="22"/>
          <w:szCs w:val="22"/>
        </w:rPr>
        <w:t>Naast de verplichte presentatie zijn er ook twee “</w:t>
      </w:r>
      <w:proofErr w:type="spellStart"/>
      <w:r>
        <w:rPr>
          <w:rFonts w:eastAsia="Arial" w:cs="Arial"/>
          <w:sz w:val="22"/>
          <w:szCs w:val="22"/>
        </w:rPr>
        <w:t>oefenpresentatie’s</w:t>
      </w:r>
      <w:proofErr w:type="spellEnd"/>
      <w:r>
        <w:rPr>
          <w:rFonts w:eastAsia="Arial" w:cs="Arial"/>
          <w:sz w:val="22"/>
          <w:szCs w:val="22"/>
        </w:rPr>
        <w:t xml:space="preserve">” op de vakgroep </w:t>
      </w:r>
      <w:r w:rsidR="00D133CC">
        <w:rPr>
          <w:rFonts w:eastAsia="Arial" w:cs="Arial"/>
          <w:sz w:val="22"/>
          <w:szCs w:val="22"/>
        </w:rPr>
        <w:t>om tussentijdse feedback te krijgen.</w:t>
      </w:r>
      <w:r w:rsidR="00B705AE">
        <w:rPr>
          <w:rFonts w:eastAsia="Arial" w:cs="Arial"/>
          <w:sz w:val="22"/>
          <w:szCs w:val="22"/>
        </w:rPr>
        <w:br w:type="page"/>
      </w:r>
    </w:p>
    <w:p w14:paraId="69B600DC" w14:textId="3154CC58" w:rsidR="00B705AE" w:rsidRDefault="00B705AE" w:rsidP="00B705AE">
      <w:pPr>
        <w:rPr>
          <w:rFonts w:eastAsia="Arial" w:cs="Arial"/>
          <w:sz w:val="22"/>
          <w:szCs w:val="22"/>
        </w:rPr>
      </w:pPr>
      <w:proofErr w:type="spellStart"/>
      <w:r>
        <w:rPr>
          <w:rFonts w:eastAsia="Arial" w:cs="Arial"/>
          <w:sz w:val="22"/>
          <w:szCs w:val="22"/>
        </w:rPr>
        <w:lastRenderedPageBreak/>
        <w:t>Gantt</w:t>
      </w:r>
      <w:proofErr w:type="spellEnd"/>
      <w:r>
        <w:rPr>
          <w:rFonts w:eastAsia="Arial" w:cs="Arial"/>
          <w:sz w:val="22"/>
          <w:szCs w:val="22"/>
        </w:rPr>
        <w:t xml:space="preserve"> </w:t>
      </w:r>
      <w:proofErr w:type="spellStart"/>
      <w:r>
        <w:rPr>
          <w:rFonts w:eastAsia="Arial" w:cs="Arial"/>
          <w:sz w:val="22"/>
          <w:szCs w:val="22"/>
        </w:rPr>
        <w:t>chart</w:t>
      </w:r>
      <w:proofErr w:type="spellEnd"/>
      <w:r>
        <w:rPr>
          <w:rFonts w:eastAsia="Arial" w:cs="Arial"/>
          <w:sz w:val="22"/>
          <w:szCs w:val="22"/>
        </w:rPr>
        <w:t>:</w:t>
      </w:r>
    </w:p>
    <w:p w14:paraId="2A506817" w14:textId="064BF535" w:rsidR="538F769E" w:rsidRDefault="538F769E" w:rsidP="17281CCD">
      <w:pPr>
        <w:rPr>
          <w:rFonts w:eastAsia="Arial" w:cs="Arial"/>
          <w:sz w:val="22"/>
          <w:szCs w:val="22"/>
        </w:rPr>
      </w:pPr>
    </w:p>
    <w:tbl>
      <w:tblPr>
        <w:tblStyle w:val="TableGrid"/>
        <w:tblW w:w="9491" w:type="dxa"/>
        <w:tblLook w:val="04A0" w:firstRow="1" w:lastRow="0" w:firstColumn="1" w:lastColumn="0" w:noHBand="0" w:noVBand="1"/>
      </w:tblPr>
      <w:tblGrid>
        <w:gridCol w:w="1757"/>
        <w:gridCol w:w="772"/>
        <w:gridCol w:w="772"/>
        <w:gridCol w:w="772"/>
        <w:gridCol w:w="772"/>
        <w:gridCol w:w="772"/>
        <w:gridCol w:w="772"/>
        <w:gridCol w:w="772"/>
        <w:gridCol w:w="772"/>
        <w:gridCol w:w="661"/>
        <w:gridCol w:w="661"/>
        <w:gridCol w:w="661"/>
      </w:tblGrid>
      <w:tr w:rsidR="005F7B13" w14:paraId="02E74A8A" w14:textId="792BE6AF" w:rsidTr="005F7B13">
        <w:trPr>
          <w:trHeight w:val="247"/>
        </w:trPr>
        <w:tc>
          <w:tcPr>
            <w:tcW w:w="1757" w:type="dxa"/>
          </w:tcPr>
          <w:p w14:paraId="099F0618" w14:textId="77777777" w:rsidR="005F7B13" w:rsidRPr="00B705AE" w:rsidRDefault="005F7B13" w:rsidP="17281CCD">
            <w:pPr>
              <w:rPr>
                <w:rFonts w:eastAsia="Arial" w:cs="Arial"/>
                <w:szCs w:val="20"/>
              </w:rPr>
            </w:pPr>
          </w:p>
        </w:tc>
        <w:tc>
          <w:tcPr>
            <w:tcW w:w="772" w:type="dxa"/>
          </w:tcPr>
          <w:p w14:paraId="34B9710E" w14:textId="6A600A43" w:rsidR="005F7B13" w:rsidRPr="00B705AE" w:rsidRDefault="005F7B13" w:rsidP="17281CCD">
            <w:pPr>
              <w:rPr>
                <w:rFonts w:eastAsia="Arial" w:cs="Arial"/>
                <w:szCs w:val="20"/>
              </w:rPr>
            </w:pPr>
            <w:r w:rsidRPr="00B705AE">
              <w:rPr>
                <w:rFonts w:eastAsia="Arial" w:cs="Arial"/>
                <w:szCs w:val="20"/>
              </w:rPr>
              <w:t>Taak1</w:t>
            </w:r>
          </w:p>
        </w:tc>
        <w:tc>
          <w:tcPr>
            <w:tcW w:w="772" w:type="dxa"/>
          </w:tcPr>
          <w:p w14:paraId="4932F19D" w14:textId="5AB8CACD" w:rsidR="005F7B13" w:rsidRDefault="005F7B13" w:rsidP="17281CCD">
            <w:pPr>
              <w:rPr>
                <w:rFonts w:eastAsia="Arial" w:cs="Arial"/>
                <w:sz w:val="22"/>
                <w:szCs w:val="22"/>
              </w:rPr>
            </w:pPr>
            <w:r w:rsidRPr="00B705AE">
              <w:rPr>
                <w:rFonts w:eastAsia="Arial" w:cs="Arial"/>
                <w:szCs w:val="20"/>
              </w:rPr>
              <w:t>Taak</w:t>
            </w:r>
            <w:r>
              <w:rPr>
                <w:rFonts w:eastAsia="Arial" w:cs="Arial"/>
                <w:szCs w:val="20"/>
              </w:rPr>
              <w:t>2</w:t>
            </w:r>
          </w:p>
        </w:tc>
        <w:tc>
          <w:tcPr>
            <w:tcW w:w="772" w:type="dxa"/>
          </w:tcPr>
          <w:p w14:paraId="426BF179" w14:textId="511C03DC" w:rsidR="005F7B13" w:rsidRDefault="005F7B13" w:rsidP="17281CCD">
            <w:pPr>
              <w:rPr>
                <w:rFonts w:eastAsia="Arial" w:cs="Arial"/>
                <w:sz w:val="22"/>
                <w:szCs w:val="22"/>
              </w:rPr>
            </w:pPr>
            <w:r w:rsidRPr="00B705AE">
              <w:rPr>
                <w:rFonts w:eastAsia="Arial" w:cs="Arial"/>
                <w:szCs w:val="20"/>
              </w:rPr>
              <w:t>Taak</w:t>
            </w:r>
            <w:r>
              <w:rPr>
                <w:rFonts w:eastAsia="Arial" w:cs="Arial"/>
                <w:szCs w:val="20"/>
              </w:rPr>
              <w:t>3</w:t>
            </w:r>
          </w:p>
        </w:tc>
        <w:tc>
          <w:tcPr>
            <w:tcW w:w="772" w:type="dxa"/>
          </w:tcPr>
          <w:p w14:paraId="421B75D7" w14:textId="41ED4183" w:rsidR="005F7B13" w:rsidRDefault="005F7B13" w:rsidP="17281CCD">
            <w:pPr>
              <w:rPr>
                <w:rFonts w:eastAsia="Arial" w:cs="Arial"/>
                <w:sz w:val="22"/>
                <w:szCs w:val="22"/>
              </w:rPr>
            </w:pPr>
            <w:r w:rsidRPr="00B705AE">
              <w:rPr>
                <w:rFonts w:eastAsia="Arial" w:cs="Arial"/>
                <w:szCs w:val="20"/>
              </w:rPr>
              <w:t>Taak</w:t>
            </w:r>
            <w:r>
              <w:rPr>
                <w:rFonts w:eastAsia="Arial" w:cs="Arial"/>
                <w:szCs w:val="20"/>
              </w:rPr>
              <w:t>4</w:t>
            </w:r>
          </w:p>
        </w:tc>
        <w:tc>
          <w:tcPr>
            <w:tcW w:w="772" w:type="dxa"/>
          </w:tcPr>
          <w:p w14:paraId="32848C80" w14:textId="1B09A756" w:rsidR="005F7B13" w:rsidRDefault="005F7B13" w:rsidP="17281CCD">
            <w:pPr>
              <w:rPr>
                <w:rFonts w:eastAsia="Arial" w:cs="Arial"/>
                <w:sz w:val="22"/>
                <w:szCs w:val="22"/>
              </w:rPr>
            </w:pPr>
            <w:r w:rsidRPr="00B705AE">
              <w:rPr>
                <w:rFonts w:eastAsia="Arial" w:cs="Arial"/>
                <w:szCs w:val="20"/>
              </w:rPr>
              <w:t>Taak</w:t>
            </w:r>
            <w:r>
              <w:rPr>
                <w:rFonts w:eastAsia="Arial" w:cs="Arial"/>
                <w:szCs w:val="20"/>
              </w:rPr>
              <w:t>5</w:t>
            </w:r>
          </w:p>
        </w:tc>
        <w:tc>
          <w:tcPr>
            <w:tcW w:w="772" w:type="dxa"/>
          </w:tcPr>
          <w:p w14:paraId="220EEAB6" w14:textId="35ECE69E" w:rsidR="005F7B13" w:rsidRDefault="005F7B13" w:rsidP="17281CCD">
            <w:pPr>
              <w:rPr>
                <w:rFonts w:eastAsia="Arial" w:cs="Arial"/>
                <w:sz w:val="22"/>
                <w:szCs w:val="22"/>
              </w:rPr>
            </w:pPr>
            <w:r w:rsidRPr="00B705AE">
              <w:rPr>
                <w:rFonts w:eastAsia="Arial" w:cs="Arial"/>
                <w:szCs w:val="20"/>
              </w:rPr>
              <w:t>Taak</w:t>
            </w:r>
            <w:r>
              <w:rPr>
                <w:rFonts w:eastAsia="Arial" w:cs="Arial"/>
                <w:szCs w:val="20"/>
              </w:rPr>
              <w:t>6</w:t>
            </w:r>
          </w:p>
        </w:tc>
        <w:tc>
          <w:tcPr>
            <w:tcW w:w="772" w:type="dxa"/>
          </w:tcPr>
          <w:p w14:paraId="314F0449" w14:textId="38286E5F" w:rsidR="005F7B13" w:rsidRDefault="005F7B13" w:rsidP="17281CCD">
            <w:pPr>
              <w:rPr>
                <w:rFonts w:eastAsia="Arial" w:cs="Arial"/>
                <w:sz w:val="22"/>
                <w:szCs w:val="22"/>
              </w:rPr>
            </w:pPr>
            <w:r w:rsidRPr="00B705AE">
              <w:rPr>
                <w:rFonts w:eastAsia="Arial" w:cs="Arial"/>
                <w:szCs w:val="20"/>
              </w:rPr>
              <w:t>Taak</w:t>
            </w:r>
            <w:r>
              <w:rPr>
                <w:rFonts w:eastAsia="Arial" w:cs="Arial"/>
                <w:szCs w:val="20"/>
              </w:rPr>
              <w:t>7</w:t>
            </w:r>
          </w:p>
        </w:tc>
        <w:tc>
          <w:tcPr>
            <w:tcW w:w="772" w:type="dxa"/>
          </w:tcPr>
          <w:p w14:paraId="3F6438E4" w14:textId="798348E3" w:rsidR="005F7B13" w:rsidRDefault="005F7B13" w:rsidP="17281CCD">
            <w:pPr>
              <w:rPr>
                <w:rFonts w:eastAsia="Arial" w:cs="Arial"/>
                <w:sz w:val="22"/>
                <w:szCs w:val="22"/>
              </w:rPr>
            </w:pPr>
            <w:r w:rsidRPr="00B705AE">
              <w:rPr>
                <w:rFonts w:eastAsia="Arial" w:cs="Arial"/>
                <w:szCs w:val="20"/>
              </w:rPr>
              <w:t>Taak</w:t>
            </w:r>
            <w:r>
              <w:rPr>
                <w:rFonts w:eastAsia="Arial" w:cs="Arial"/>
                <w:szCs w:val="20"/>
              </w:rPr>
              <w:t>8</w:t>
            </w:r>
          </w:p>
        </w:tc>
        <w:tc>
          <w:tcPr>
            <w:tcW w:w="661" w:type="dxa"/>
          </w:tcPr>
          <w:p w14:paraId="2DC6701D" w14:textId="7AE40536" w:rsidR="005F7B13" w:rsidRPr="00B705AE" w:rsidRDefault="005F7B13" w:rsidP="17281CCD">
            <w:pPr>
              <w:rPr>
                <w:rFonts w:eastAsia="Arial" w:cs="Arial"/>
                <w:szCs w:val="20"/>
              </w:rPr>
            </w:pPr>
            <w:r>
              <w:rPr>
                <w:rFonts w:eastAsia="Arial" w:cs="Arial"/>
                <w:szCs w:val="20"/>
              </w:rPr>
              <w:t>Taak 9</w:t>
            </w:r>
          </w:p>
        </w:tc>
        <w:tc>
          <w:tcPr>
            <w:tcW w:w="661" w:type="dxa"/>
          </w:tcPr>
          <w:p w14:paraId="4CD06895" w14:textId="48E937E1" w:rsidR="005F7B13" w:rsidRDefault="005F7B13" w:rsidP="17281CCD">
            <w:pPr>
              <w:rPr>
                <w:rFonts w:eastAsia="Arial" w:cs="Arial"/>
                <w:szCs w:val="20"/>
              </w:rPr>
            </w:pPr>
            <w:r>
              <w:rPr>
                <w:rFonts w:eastAsia="Arial" w:cs="Arial"/>
                <w:szCs w:val="20"/>
              </w:rPr>
              <w:t>Taak 10</w:t>
            </w:r>
          </w:p>
        </w:tc>
        <w:tc>
          <w:tcPr>
            <w:tcW w:w="236" w:type="dxa"/>
          </w:tcPr>
          <w:p w14:paraId="243DAFE0" w14:textId="06FBE003" w:rsidR="005F7B13" w:rsidRDefault="005F7B13" w:rsidP="17281CCD">
            <w:pPr>
              <w:rPr>
                <w:rFonts w:eastAsia="Arial" w:cs="Arial"/>
                <w:szCs w:val="20"/>
              </w:rPr>
            </w:pPr>
            <w:r>
              <w:rPr>
                <w:rFonts w:eastAsia="Arial" w:cs="Arial"/>
                <w:szCs w:val="20"/>
              </w:rPr>
              <w:t>Taak 11</w:t>
            </w:r>
          </w:p>
        </w:tc>
      </w:tr>
      <w:tr w:rsidR="005F7B13" w14:paraId="508F43C5" w14:textId="6D90F838" w:rsidTr="005F7B13">
        <w:trPr>
          <w:trHeight w:val="266"/>
        </w:trPr>
        <w:tc>
          <w:tcPr>
            <w:tcW w:w="1757" w:type="dxa"/>
            <w:vAlign w:val="bottom"/>
          </w:tcPr>
          <w:p w14:paraId="7E233D16" w14:textId="54BF6778" w:rsidR="005F7B13" w:rsidRDefault="005F7B13" w:rsidP="00B705AE">
            <w:pPr>
              <w:rPr>
                <w:rFonts w:eastAsia="Arial" w:cs="Arial"/>
                <w:sz w:val="22"/>
                <w:szCs w:val="22"/>
              </w:rPr>
            </w:pPr>
            <w:r>
              <w:rPr>
                <w:rFonts w:ascii="Calibri" w:hAnsi="Calibri" w:cs="Calibri"/>
                <w:color w:val="000000"/>
                <w:sz w:val="22"/>
                <w:szCs w:val="22"/>
              </w:rPr>
              <w:t>Week 1</w:t>
            </w:r>
          </w:p>
        </w:tc>
        <w:tc>
          <w:tcPr>
            <w:tcW w:w="772" w:type="dxa"/>
          </w:tcPr>
          <w:p w14:paraId="28EB7499" w14:textId="77777777" w:rsidR="005F7B13" w:rsidRDefault="005F7B13" w:rsidP="00B705AE">
            <w:pPr>
              <w:rPr>
                <w:rFonts w:eastAsia="Arial" w:cs="Arial"/>
                <w:sz w:val="22"/>
                <w:szCs w:val="22"/>
              </w:rPr>
            </w:pPr>
          </w:p>
        </w:tc>
        <w:tc>
          <w:tcPr>
            <w:tcW w:w="772" w:type="dxa"/>
          </w:tcPr>
          <w:p w14:paraId="6BE4E8DF" w14:textId="77777777" w:rsidR="005F7B13" w:rsidRDefault="005F7B13" w:rsidP="00B705AE">
            <w:pPr>
              <w:rPr>
                <w:rFonts w:eastAsia="Arial" w:cs="Arial"/>
                <w:sz w:val="22"/>
                <w:szCs w:val="22"/>
              </w:rPr>
            </w:pPr>
          </w:p>
        </w:tc>
        <w:tc>
          <w:tcPr>
            <w:tcW w:w="772" w:type="dxa"/>
          </w:tcPr>
          <w:p w14:paraId="47C6A44E" w14:textId="77777777" w:rsidR="005F7B13" w:rsidRDefault="005F7B13" w:rsidP="00B705AE">
            <w:pPr>
              <w:rPr>
                <w:rFonts w:eastAsia="Arial" w:cs="Arial"/>
                <w:sz w:val="22"/>
                <w:szCs w:val="22"/>
              </w:rPr>
            </w:pPr>
          </w:p>
        </w:tc>
        <w:tc>
          <w:tcPr>
            <w:tcW w:w="772" w:type="dxa"/>
          </w:tcPr>
          <w:p w14:paraId="2A9A1064" w14:textId="77777777" w:rsidR="005F7B13" w:rsidRDefault="005F7B13" w:rsidP="00B705AE">
            <w:pPr>
              <w:rPr>
                <w:rFonts w:eastAsia="Arial" w:cs="Arial"/>
                <w:sz w:val="22"/>
                <w:szCs w:val="22"/>
              </w:rPr>
            </w:pPr>
          </w:p>
        </w:tc>
        <w:tc>
          <w:tcPr>
            <w:tcW w:w="772" w:type="dxa"/>
          </w:tcPr>
          <w:p w14:paraId="73738DD0" w14:textId="77777777" w:rsidR="005F7B13" w:rsidRDefault="005F7B13" w:rsidP="00B705AE">
            <w:pPr>
              <w:rPr>
                <w:rFonts w:eastAsia="Arial" w:cs="Arial"/>
                <w:sz w:val="22"/>
                <w:szCs w:val="22"/>
              </w:rPr>
            </w:pPr>
          </w:p>
        </w:tc>
        <w:tc>
          <w:tcPr>
            <w:tcW w:w="772" w:type="dxa"/>
          </w:tcPr>
          <w:p w14:paraId="33145B53" w14:textId="77777777" w:rsidR="005F7B13" w:rsidRDefault="005F7B13" w:rsidP="00B705AE">
            <w:pPr>
              <w:rPr>
                <w:rFonts w:eastAsia="Arial" w:cs="Arial"/>
                <w:sz w:val="22"/>
                <w:szCs w:val="22"/>
              </w:rPr>
            </w:pPr>
          </w:p>
        </w:tc>
        <w:tc>
          <w:tcPr>
            <w:tcW w:w="772" w:type="dxa"/>
          </w:tcPr>
          <w:p w14:paraId="2F00553F" w14:textId="77777777" w:rsidR="005F7B13" w:rsidRDefault="005F7B13" w:rsidP="00B705AE">
            <w:pPr>
              <w:rPr>
                <w:rFonts w:eastAsia="Arial" w:cs="Arial"/>
                <w:sz w:val="22"/>
                <w:szCs w:val="22"/>
              </w:rPr>
            </w:pPr>
          </w:p>
        </w:tc>
        <w:tc>
          <w:tcPr>
            <w:tcW w:w="772" w:type="dxa"/>
          </w:tcPr>
          <w:p w14:paraId="3AD3206A" w14:textId="77777777" w:rsidR="005F7B13" w:rsidRDefault="005F7B13" w:rsidP="00B705AE">
            <w:pPr>
              <w:rPr>
                <w:rFonts w:eastAsia="Arial" w:cs="Arial"/>
                <w:sz w:val="22"/>
                <w:szCs w:val="22"/>
              </w:rPr>
            </w:pPr>
          </w:p>
        </w:tc>
        <w:tc>
          <w:tcPr>
            <w:tcW w:w="661" w:type="dxa"/>
          </w:tcPr>
          <w:p w14:paraId="7D75835D" w14:textId="77777777" w:rsidR="005F7B13" w:rsidRDefault="005F7B13" w:rsidP="00B705AE">
            <w:pPr>
              <w:rPr>
                <w:rFonts w:eastAsia="Arial" w:cs="Arial"/>
                <w:sz w:val="22"/>
                <w:szCs w:val="22"/>
              </w:rPr>
            </w:pPr>
          </w:p>
        </w:tc>
        <w:tc>
          <w:tcPr>
            <w:tcW w:w="661" w:type="dxa"/>
          </w:tcPr>
          <w:p w14:paraId="775B36DF" w14:textId="77777777" w:rsidR="005F7B13" w:rsidRDefault="005F7B13" w:rsidP="00B705AE">
            <w:pPr>
              <w:rPr>
                <w:rFonts w:eastAsia="Arial" w:cs="Arial"/>
                <w:sz w:val="22"/>
                <w:szCs w:val="22"/>
              </w:rPr>
            </w:pPr>
          </w:p>
        </w:tc>
        <w:tc>
          <w:tcPr>
            <w:tcW w:w="236" w:type="dxa"/>
          </w:tcPr>
          <w:p w14:paraId="6D8F5FFF" w14:textId="77777777" w:rsidR="005F7B13" w:rsidRDefault="005F7B13" w:rsidP="00B705AE">
            <w:pPr>
              <w:rPr>
                <w:rFonts w:eastAsia="Arial" w:cs="Arial"/>
                <w:sz w:val="22"/>
                <w:szCs w:val="22"/>
              </w:rPr>
            </w:pPr>
          </w:p>
        </w:tc>
      </w:tr>
      <w:tr w:rsidR="005F7B13" w14:paraId="0A43CD45" w14:textId="3062A9F5" w:rsidTr="005F7B13">
        <w:trPr>
          <w:trHeight w:val="247"/>
        </w:trPr>
        <w:tc>
          <w:tcPr>
            <w:tcW w:w="1757" w:type="dxa"/>
            <w:vAlign w:val="bottom"/>
          </w:tcPr>
          <w:p w14:paraId="01DB470D" w14:textId="3A55FE9A" w:rsidR="005F7B13" w:rsidRDefault="005F7B13" w:rsidP="00B705AE">
            <w:pPr>
              <w:rPr>
                <w:rFonts w:eastAsia="Arial" w:cs="Arial"/>
                <w:sz w:val="22"/>
                <w:szCs w:val="22"/>
              </w:rPr>
            </w:pPr>
            <w:r>
              <w:rPr>
                <w:rFonts w:ascii="Calibri" w:hAnsi="Calibri" w:cs="Calibri"/>
                <w:color w:val="000000"/>
                <w:sz w:val="22"/>
                <w:szCs w:val="22"/>
              </w:rPr>
              <w:t>Week 2</w:t>
            </w:r>
          </w:p>
        </w:tc>
        <w:tc>
          <w:tcPr>
            <w:tcW w:w="772" w:type="dxa"/>
          </w:tcPr>
          <w:p w14:paraId="54416535" w14:textId="41A447AE" w:rsidR="005F7B13" w:rsidRDefault="005F7B13" w:rsidP="00B705AE">
            <w:pPr>
              <w:rPr>
                <w:rFonts w:eastAsia="Arial" w:cs="Arial"/>
                <w:sz w:val="22"/>
                <w:szCs w:val="22"/>
              </w:rPr>
            </w:pPr>
          </w:p>
        </w:tc>
        <w:tc>
          <w:tcPr>
            <w:tcW w:w="772" w:type="dxa"/>
          </w:tcPr>
          <w:p w14:paraId="6BD497E4" w14:textId="77777777" w:rsidR="005F7B13" w:rsidRDefault="005F7B13" w:rsidP="00B705AE">
            <w:pPr>
              <w:rPr>
                <w:rFonts w:eastAsia="Arial" w:cs="Arial"/>
                <w:sz w:val="22"/>
                <w:szCs w:val="22"/>
              </w:rPr>
            </w:pPr>
          </w:p>
        </w:tc>
        <w:tc>
          <w:tcPr>
            <w:tcW w:w="772" w:type="dxa"/>
          </w:tcPr>
          <w:p w14:paraId="55D3FD6A" w14:textId="77777777" w:rsidR="005F7B13" w:rsidRDefault="005F7B13" w:rsidP="00B705AE">
            <w:pPr>
              <w:rPr>
                <w:rFonts w:eastAsia="Arial" w:cs="Arial"/>
                <w:sz w:val="22"/>
                <w:szCs w:val="22"/>
              </w:rPr>
            </w:pPr>
          </w:p>
        </w:tc>
        <w:tc>
          <w:tcPr>
            <w:tcW w:w="772" w:type="dxa"/>
          </w:tcPr>
          <w:p w14:paraId="40ADA173" w14:textId="77777777" w:rsidR="005F7B13" w:rsidRDefault="005F7B13" w:rsidP="00B705AE">
            <w:pPr>
              <w:rPr>
                <w:rFonts w:eastAsia="Arial" w:cs="Arial"/>
                <w:sz w:val="22"/>
                <w:szCs w:val="22"/>
              </w:rPr>
            </w:pPr>
          </w:p>
        </w:tc>
        <w:tc>
          <w:tcPr>
            <w:tcW w:w="772" w:type="dxa"/>
          </w:tcPr>
          <w:p w14:paraId="60179FBA" w14:textId="77777777" w:rsidR="005F7B13" w:rsidRDefault="005F7B13" w:rsidP="00B705AE">
            <w:pPr>
              <w:rPr>
                <w:rFonts w:eastAsia="Arial" w:cs="Arial"/>
                <w:sz w:val="22"/>
                <w:szCs w:val="22"/>
              </w:rPr>
            </w:pPr>
          </w:p>
        </w:tc>
        <w:tc>
          <w:tcPr>
            <w:tcW w:w="772" w:type="dxa"/>
          </w:tcPr>
          <w:p w14:paraId="05579271" w14:textId="77777777" w:rsidR="005F7B13" w:rsidRDefault="005F7B13" w:rsidP="00B705AE">
            <w:pPr>
              <w:rPr>
                <w:rFonts w:eastAsia="Arial" w:cs="Arial"/>
                <w:sz w:val="22"/>
                <w:szCs w:val="22"/>
              </w:rPr>
            </w:pPr>
          </w:p>
        </w:tc>
        <w:tc>
          <w:tcPr>
            <w:tcW w:w="772" w:type="dxa"/>
          </w:tcPr>
          <w:p w14:paraId="0B99B3CC" w14:textId="77777777" w:rsidR="005F7B13" w:rsidRDefault="005F7B13" w:rsidP="00B705AE">
            <w:pPr>
              <w:rPr>
                <w:rFonts w:eastAsia="Arial" w:cs="Arial"/>
                <w:sz w:val="22"/>
                <w:szCs w:val="22"/>
              </w:rPr>
            </w:pPr>
          </w:p>
        </w:tc>
        <w:tc>
          <w:tcPr>
            <w:tcW w:w="772" w:type="dxa"/>
          </w:tcPr>
          <w:p w14:paraId="22935C2C" w14:textId="77777777" w:rsidR="005F7B13" w:rsidRDefault="005F7B13" w:rsidP="00B705AE">
            <w:pPr>
              <w:rPr>
                <w:rFonts w:eastAsia="Arial" w:cs="Arial"/>
                <w:sz w:val="22"/>
                <w:szCs w:val="22"/>
              </w:rPr>
            </w:pPr>
          </w:p>
        </w:tc>
        <w:tc>
          <w:tcPr>
            <w:tcW w:w="661" w:type="dxa"/>
          </w:tcPr>
          <w:p w14:paraId="751136D4" w14:textId="77777777" w:rsidR="005F7B13" w:rsidRDefault="005F7B13" w:rsidP="00B705AE">
            <w:pPr>
              <w:rPr>
                <w:rFonts w:eastAsia="Arial" w:cs="Arial"/>
                <w:sz w:val="22"/>
                <w:szCs w:val="22"/>
              </w:rPr>
            </w:pPr>
          </w:p>
        </w:tc>
        <w:tc>
          <w:tcPr>
            <w:tcW w:w="661" w:type="dxa"/>
          </w:tcPr>
          <w:p w14:paraId="338674CD" w14:textId="77777777" w:rsidR="005F7B13" w:rsidRDefault="005F7B13" w:rsidP="00B705AE">
            <w:pPr>
              <w:rPr>
                <w:rFonts w:eastAsia="Arial" w:cs="Arial"/>
                <w:sz w:val="22"/>
                <w:szCs w:val="22"/>
              </w:rPr>
            </w:pPr>
          </w:p>
        </w:tc>
        <w:tc>
          <w:tcPr>
            <w:tcW w:w="236" w:type="dxa"/>
          </w:tcPr>
          <w:p w14:paraId="541EDA45" w14:textId="77777777" w:rsidR="005F7B13" w:rsidRDefault="005F7B13" w:rsidP="00B705AE">
            <w:pPr>
              <w:rPr>
                <w:rFonts w:eastAsia="Arial" w:cs="Arial"/>
                <w:sz w:val="22"/>
                <w:szCs w:val="22"/>
              </w:rPr>
            </w:pPr>
          </w:p>
        </w:tc>
      </w:tr>
      <w:tr w:rsidR="005F7B13" w14:paraId="6F3AD877" w14:textId="3EA860BC" w:rsidTr="005F7B13">
        <w:trPr>
          <w:trHeight w:val="266"/>
        </w:trPr>
        <w:tc>
          <w:tcPr>
            <w:tcW w:w="1757" w:type="dxa"/>
            <w:vAlign w:val="bottom"/>
          </w:tcPr>
          <w:p w14:paraId="662675E7" w14:textId="17458525" w:rsidR="005F7B13" w:rsidRDefault="005F7B13" w:rsidP="00B705AE">
            <w:pPr>
              <w:rPr>
                <w:rFonts w:eastAsia="Arial" w:cs="Arial"/>
                <w:sz w:val="22"/>
                <w:szCs w:val="22"/>
              </w:rPr>
            </w:pPr>
            <w:r>
              <w:rPr>
                <w:rFonts w:ascii="Calibri" w:hAnsi="Calibri" w:cs="Calibri"/>
                <w:color w:val="000000"/>
                <w:sz w:val="22"/>
                <w:szCs w:val="22"/>
              </w:rPr>
              <w:t>Week 3</w:t>
            </w:r>
          </w:p>
        </w:tc>
        <w:tc>
          <w:tcPr>
            <w:tcW w:w="772" w:type="dxa"/>
          </w:tcPr>
          <w:p w14:paraId="6C8614B4" w14:textId="565EA8FD" w:rsidR="005F7B13" w:rsidRDefault="005F7B13" w:rsidP="00B705AE">
            <w:pPr>
              <w:rPr>
                <w:rFonts w:eastAsia="Arial" w:cs="Arial"/>
                <w:sz w:val="22"/>
                <w:szCs w:val="22"/>
              </w:rPr>
            </w:pPr>
          </w:p>
        </w:tc>
        <w:tc>
          <w:tcPr>
            <w:tcW w:w="772" w:type="dxa"/>
          </w:tcPr>
          <w:p w14:paraId="6ED52BE8" w14:textId="77777777" w:rsidR="005F7B13" w:rsidRDefault="005F7B13" w:rsidP="00B705AE">
            <w:pPr>
              <w:rPr>
                <w:rFonts w:eastAsia="Arial" w:cs="Arial"/>
                <w:sz w:val="22"/>
                <w:szCs w:val="22"/>
              </w:rPr>
            </w:pPr>
          </w:p>
        </w:tc>
        <w:tc>
          <w:tcPr>
            <w:tcW w:w="772" w:type="dxa"/>
          </w:tcPr>
          <w:p w14:paraId="0302607E" w14:textId="77777777" w:rsidR="005F7B13" w:rsidRDefault="005F7B13" w:rsidP="00B705AE">
            <w:pPr>
              <w:rPr>
                <w:rFonts w:eastAsia="Arial" w:cs="Arial"/>
                <w:sz w:val="22"/>
                <w:szCs w:val="22"/>
              </w:rPr>
            </w:pPr>
          </w:p>
        </w:tc>
        <w:tc>
          <w:tcPr>
            <w:tcW w:w="772" w:type="dxa"/>
          </w:tcPr>
          <w:p w14:paraId="0D3C62F8" w14:textId="77777777" w:rsidR="005F7B13" w:rsidRDefault="005F7B13" w:rsidP="00B705AE">
            <w:pPr>
              <w:rPr>
                <w:rFonts w:eastAsia="Arial" w:cs="Arial"/>
                <w:sz w:val="22"/>
                <w:szCs w:val="22"/>
              </w:rPr>
            </w:pPr>
          </w:p>
        </w:tc>
        <w:tc>
          <w:tcPr>
            <w:tcW w:w="772" w:type="dxa"/>
          </w:tcPr>
          <w:p w14:paraId="60AD897A" w14:textId="77777777" w:rsidR="005F7B13" w:rsidRDefault="005F7B13" w:rsidP="00B705AE">
            <w:pPr>
              <w:rPr>
                <w:rFonts w:eastAsia="Arial" w:cs="Arial"/>
                <w:sz w:val="22"/>
                <w:szCs w:val="22"/>
              </w:rPr>
            </w:pPr>
          </w:p>
        </w:tc>
        <w:tc>
          <w:tcPr>
            <w:tcW w:w="772" w:type="dxa"/>
          </w:tcPr>
          <w:p w14:paraId="7C8005CB" w14:textId="77777777" w:rsidR="005F7B13" w:rsidRDefault="005F7B13" w:rsidP="00B705AE">
            <w:pPr>
              <w:rPr>
                <w:rFonts w:eastAsia="Arial" w:cs="Arial"/>
                <w:sz w:val="22"/>
                <w:szCs w:val="22"/>
              </w:rPr>
            </w:pPr>
          </w:p>
        </w:tc>
        <w:tc>
          <w:tcPr>
            <w:tcW w:w="772" w:type="dxa"/>
          </w:tcPr>
          <w:p w14:paraId="566B30A9" w14:textId="77777777" w:rsidR="005F7B13" w:rsidRDefault="005F7B13" w:rsidP="00B705AE">
            <w:pPr>
              <w:rPr>
                <w:rFonts w:eastAsia="Arial" w:cs="Arial"/>
                <w:sz w:val="22"/>
                <w:szCs w:val="22"/>
              </w:rPr>
            </w:pPr>
          </w:p>
        </w:tc>
        <w:tc>
          <w:tcPr>
            <w:tcW w:w="772" w:type="dxa"/>
          </w:tcPr>
          <w:p w14:paraId="69369D3B" w14:textId="77777777" w:rsidR="005F7B13" w:rsidRDefault="005F7B13" w:rsidP="00B705AE">
            <w:pPr>
              <w:rPr>
                <w:rFonts w:eastAsia="Arial" w:cs="Arial"/>
                <w:sz w:val="22"/>
                <w:szCs w:val="22"/>
              </w:rPr>
            </w:pPr>
          </w:p>
        </w:tc>
        <w:tc>
          <w:tcPr>
            <w:tcW w:w="661" w:type="dxa"/>
          </w:tcPr>
          <w:p w14:paraId="0596F419" w14:textId="77777777" w:rsidR="005F7B13" w:rsidRDefault="005F7B13" w:rsidP="00B705AE">
            <w:pPr>
              <w:rPr>
                <w:rFonts w:eastAsia="Arial" w:cs="Arial"/>
                <w:sz w:val="22"/>
                <w:szCs w:val="22"/>
              </w:rPr>
            </w:pPr>
          </w:p>
        </w:tc>
        <w:tc>
          <w:tcPr>
            <w:tcW w:w="661" w:type="dxa"/>
          </w:tcPr>
          <w:p w14:paraId="34B724C8" w14:textId="77777777" w:rsidR="005F7B13" w:rsidRDefault="005F7B13" w:rsidP="00B705AE">
            <w:pPr>
              <w:rPr>
                <w:rFonts w:eastAsia="Arial" w:cs="Arial"/>
                <w:sz w:val="22"/>
                <w:szCs w:val="22"/>
              </w:rPr>
            </w:pPr>
          </w:p>
        </w:tc>
        <w:tc>
          <w:tcPr>
            <w:tcW w:w="236" w:type="dxa"/>
          </w:tcPr>
          <w:p w14:paraId="5C93D3B4" w14:textId="77777777" w:rsidR="005F7B13" w:rsidRDefault="005F7B13" w:rsidP="00B705AE">
            <w:pPr>
              <w:rPr>
                <w:rFonts w:eastAsia="Arial" w:cs="Arial"/>
                <w:sz w:val="22"/>
                <w:szCs w:val="22"/>
              </w:rPr>
            </w:pPr>
          </w:p>
        </w:tc>
      </w:tr>
      <w:tr w:rsidR="005F7B13" w14:paraId="2C4C26D3" w14:textId="2E2D7E34" w:rsidTr="005F7B13">
        <w:trPr>
          <w:trHeight w:val="247"/>
        </w:trPr>
        <w:tc>
          <w:tcPr>
            <w:tcW w:w="1757" w:type="dxa"/>
            <w:vAlign w:val="bottom"/>
          </w:tcPr>
          <w:p w14:paraId="3F8F4CFC" w14:textId="6111960F" w:rsidR="005F7B13" w:rsidRDefault="005F7B13" w:rsidP="00B705AE">
            <w:pPr>
              <w:rPr>
                <w:rFonts w:eastAsia="Arial" w:cs="Arial"/>
                <w:sz w:val="22"/>
                <w:szCs w:val="22"/>
              </w:rPr>
            </w:pPr>
            <w:r>
              <w:rPr>
                <w:rFonts w:ascii="Calibri" w:hAnsi="Calibri" w:cs="Calibri"/>
                <w:color w:val="000000"/>
                <w:sz w:val="22"/>
                <w:szCs w:val="22"/>
              </w:rPr>
              <w:t>Week 4</w:t>
            </w:r>
          </w:p>
        </w:tc>
        <w:tc>
          <w:tcPr>
            <w:tcW w:w="772" w:type="dxa"/>
          </w:tcPr>
          <w:p w14:paraId="77892DD8" w14:textId="2674499F" w:rsidR="005F7B13" w:rsidRDefault="005F7B13" w:rsidP="00B705AE">
            <w:pPr>
              <w:rPr>
                <w:rFonts w:eastAsia="Arial" w:cs="Arial"/>
                <w:sz w:val="22"/>
                <w:szCs w:val="22"/>
              </w:rPr>
            </w:pPr>
            <w:r>
              <w:rPr>
                <w:rFonts w:eastAsia="Arial" w:cs="Arial"/>
                <w:sz w:val="22"/>
                <w:szCs w:val="22"/>
              </w:rPr>
              <w:t>X</w:t>
            </w:r>
          </w:p>
        </w:tc>
        <w:tc>
          <w:tcPr>
            <w:tcW w:w="772" w:type="dxa"/>
          </w:tcPr>
          <w:p w14:paraId="64B0B08D" w14:textId="77777777" w:rsidR="005F7B13" w:rsidRDefault="005F7B13" w:rsidP="00B705AE">
            <w:pPr>
              <w:rPr>
                <w:rFonts w:eastAsia="Arial" w:cs="Arial"/>
                <w:sz w:val="22"/>
                <w:szCs w:val="22"/>
              </w:rPr>
            </w:pPr>
          </w:p>
        </w:tc>
        <w:tc>
          <w:tcPr>
            <w:tcW w:w="772" w:type="dxa"/>
          </w:tcPr>
          <w:p w14:paraId="6971FF71" w14:textId="77777777" w:rsidR="005F7B13" w:rsidRDefault="005F7B13" w:rsidP="00B705AE">
            <w:pPr>
              <w:rPr>
                <w:rFonts w:eastAsia="Arial" w:cs="Arial"/>
                <w:sz w:val="22"/>
                <w:szCs w:val="22"/>
              </w:rPr>
            </w:pPr>
          </w:p>
        </w:tc>
        <w:tc>
          <w:tcPr>
            <w:tcW w:w="772" w:type="dxa"/>
          </w:tcPr>
          <w:p w14:paraId="5561734F" w14:textId="77777777" w:rsidR="005F7B13" w:rsidRDefault="005F7B13" w:rsidP="00B705AE">
            <w:pPr>
              <w:rPr>
                <w:rFonts w:eastAsia="Arial" w:cs="Arial"/>
                <w:sz w:val="22"/>
                <w:szCs w:val="22"/>
              </w:rPr>
            </w:pPr>
          </w:p>
        </w:tc>
        <w:tc>
          <w:tcPr>
            <w:tcW w:w="772" w:type="dxa"/>
          </w:tcPr>
          <w:p w14:paraId="16916EB3" w14:textId="77777777" w:rsidR="005F7B13" w:rsidRDefault="005F7B13" w:rsidP="00B705AE">
            <w:pPr>
              <w:rPr>
                <w:rFonts w:eastAsia="Arial" w:cs="Arial"/>
                <w:sz w:val="22"/>
                <w:szCs w:val="22"/>
              </w:rPr>
            </w:pPr>
          </w:p>
        </w:tc>
        <w:tc>
          <w:tcPr>
            <w:tcW w:w="772" w:type="dxa"/>
          </w:tcPr>
          <w:p w14:paraId="64508A10" w14:textId="77777777" w:rsidR="005F7B13" w:rsidRDefault="005F7B13" w:rsidP="00B705AE">
            <w:pPr>
              <w:rPr>
                <w:rFonts w:eastAsia="Arial" w:cs="Arial"/>
                <w:sz w:val="22"/>
                <w:szCs w:val="22"/>
              </w:rPr>
            </w:pPr>
          </w:p>
        </w:tc>
        <w:tc>
          <w:tcPr>
            <w:tcW w:w="772" w:type="dxa"/>
          </w:tcPr>
          <w:p w14:paraId="00CD7B22" w14:textId="31D42D88" w:rsidR="005F7B13" w:rsidRDefault="00B70542" w:rsidP="00B705AE">
            <w:pPr>
              <w:rPr>
                <w:rFonts w:eastAsia="Arial" w:cs="Arial"/>
                <w:sz w:val="22"/>
                <w:szCs w:val="22"/>
              </w:rPr>
            </w:pPr>
            <w:r>
              <w:rPr>
                <w:rFonts w:eastAsia="Arial" w:cs="Arial"/>
                <w:sz w:val="22"/>
                <w:szCs w:val="22"/>
              </w:rPr>
              <w:t>X</w:t>
            </w:r>
          </w:p>
        </w:tc>
        <w:tc>
          <w:tcPr>
            <w:tcW w:w="772" w:type="dxa"/>
          </w:tcPr>
          <w:p w14:paraId="65F9695E" w14:textId="77777777" w:rsidR="005F7B13" w:rsidRDefault="005F7B13" w:rsidP="00B705AE">
            <w:pPr>
              <w:rPr>
                <w:rFonts w:eastAsia="Arial" w:cs="Arial"/>
                <w:sz w:val="22"/>
                <w:szCs w:val="22"/>
              </w:rPr>
            </w:pPr>
          </w:p>
        </w:tc>
        <w:tc>
          <w:tcPr>
            <w:tcW w:w="661" w:type="dxa"/>
          </w:tcPr>
          <w:p w14:paraId="40E27271" w14:textId="77777777" w:rsidR="005F7B13" w:rsidRDefault="005F7B13" w:rsidP="00B705AE">
            <w:pPr>
              <w:rPr>
                <w:rFonts w:eastAsia="Arial" w:cs="Arial"/>
                <w:sz w:val="22"/>
                <w:szCs w:val="22"/>
              </w:rPr>
            </w:pPr>
          </w:p>
        </w:tc>
        <w:tc>
          <w:tcPr>
            <w:tcW w:w="661" w:type="dxa"/>
          </w:tcPr>
          <w:p w14:paraId="4905D5A5" w14:textId="77777777" w:rsidR="005F7B13" w:rsidRDefault="005F7B13" w:rsidP="00B705AE">
            <w:pPr>
              <w:rPr>
                <w:rFonts w:eastAsia="Arial" w:cs="Arial"/>
                <w:sz w:val="22"/>
                <w:szCs w:val="22"/>
              </w:rPr>
            </w:pPr>
          </w:p>
        </w:tc>
        <w:tc>
          <w:tcPr>
            <w:tcW w:w="236" w:type="dxa"/>
          </w:tcPr>
          <w:p w14:paraId="224F5441" w14:textId="77777777" w:rsidR="005F7B13" w:rsidRDefault="005F7B13" w:rsidP="00B705AE">
            <w:pPr>
              <w:rPr>
                <w:rFonts w:eastAsia="Arial" w:cs="Arial"/>
                <w:sz w:val="22"/>
                <w:szCs w:val="22"/>
              </w:rPr>
            </w:pPr>
          </w:p>
        </w:tc>
      </w:tr>
      <w:tr w:rsidR="005F7B13" w14:paraId="007CD971" w14:textId="58600067" w:rsidTr="005F7B13">
        <w:trPr>
          <w:trHeight w:val="266"/>
        </w:trPr>
        <w:tc>
          <w:tcPr>
            <w:tcW w:w="1757" w:type="dxa"/>
            <w:vAlign w:val="bottom"/>
          </w:tcPr>
          <w:p w14:paraId="007A2C45" w14:textId="7AB6B16F" w:rsidR="005F7B13" w:rsidRDefault="005F7B13" w:rsidP="00B705AE">
            <w:pPr>
              <w:rPr>
                <w:rFonts w:eastAsia="Arial" w:cs="Arial"/>
                <w:sz w:val="22"/>
                <w:szCs w:val="22"/>
              </w:rPr>
            </w:pPr>
            <w:r>
              <w:rPr>
                <w:rFonts w:ascii="Calibri" w:hAnsi="Calibri" w:cs="Calibri"/>
                <w:color w:val="000000"/>
                <w:sz w:val="22"/>
                <w:szCs w:val="22"/>
              </w:rPr>
              <w:t>Week 5</w:t>
            </w:r>
          </w:p>
        </w:tc>
        <w:tc>
          <w:tcPr>
            <w:tcW w:w="772" w:type="dxa"/>
          </w:tcPr>
          <w:p w14:paraId="6A010EB5" w14:textId="563921BE" w:rsidR="005F7B13" w:rsidRDefault="005F7B13" w:rsidP="00B705AE">
            <w:pPr>
              <w:rPr>
                <w:rFonts w:eastAsia="Arial" w:cs="Arial"/>
                <w:sz w:val="22"/>
                <w:szCs w:val="22"/>
              </w:rPr>
            </w:pPr>
            <w:r>
              <w:rPr>
                <w:rFonts w:eastAsia="Arial" w:cs="Arial"/>
                <w:sz w:val="22"/>
                <w:szCs w:val="22"/>
              </w:rPr>
              <w:t>X</w:t>
            </w:r>
          </w:p>
        </w:tc>
        <w:tc>
          <w:tcPr>
            <w:tcW w:w="772" w:type="dxa"/>
          </w:tcPr>
          <w:p w14:paraId="459E2613" w14:textId="77777777" w:rsidR="005F7B13" w:rsidRDefault="005F7B13" w:rsidP="00B705AE">
            <w:pPr>
              <w:rPr>
                <w:rFonts w:eastAsia="Arial" w:cs="Arial"/>
                <w:sz w:val="22"/>
                <w:szCs w:val="22"/>
              </w:rPr>
            </w:pPr>
          </w:p>
        </w:tc>
        <w:tc>
          <w:tcPr>
            <w:tcW w:w="772" w:type="dxa"/>
          </w:tcPr>
          <w:p w14:paraId="5F27708E" w14:textId="77777777" w:rsidR="005F7B13" w:rsidRDefault="005F7B13" w:rsidP="00B705AE">
            <w:pPr>
              <w:rPr>
                <w:rFonts w:eastAsia="Arial" w:cs="Arial"/>
                <w:sz w:val="22"/>
                <w:szCs w:val="22"/>
              </w:rPr>
            </w:pPr>
          </w:p>
        </w:tc>
        <w:tc>
          <w:tcPr>
            <w:tcW w:w="772" w:type="dxa"/>
          </w:tcPr>
          <w:p w14:paraId="0715E6A2" w14:textId="77777777" w:rsidR="005F7B13" w:rsidRDefault="005F7B13" w:rsidP="00B705AE">
            <w:pPr>
              <w:rPr>
                <w:rFonts w:eastAsia="Arial" w:cs="Arial"/>
                <w:sz w:val="22"/>
                <w:szCs w:val="22"/>
              </w:rPr>
            </w:pPr>
          </w:p>
        </w:tc>
        <w:tc>
          <w:tcPr>
            <w:tcW w:w="772" w:type="dxa"/>
          </w:tcPr>
          <w:p w14:paraId="6E3D8FAB" w14:textId="77777777" w:rsidR="005F7B13" w:rsidRDefault="005F7B13" w:rsidP="00B705AE">
            <w:pPr>
              <w:rPr>
                <w:rFonts w:eastAsia="Arial" w:cs="Arial"/>
                <w:sz w:val="22"/>
                <w:szCs w:val="22"/>
              </w:rPr>
            </w:pPr>
          </w:p>
        </w:tc>
        <w:tc>
          <w:tcPr>
            <w:tcW w:w="772" w:type="dxa"/>
          </w:tcPr>
          <w:p w14:paraId="4ABD8383" w14:textId="77777777" w:rsidR="005F7B13" w:rsidRDefault="005F7B13" w:rsidP="00B705AE">
            <w:pPr>
              <w:rPr>
                <w:rFonts w:eastAsia="Arial" w:cs="Arial"/>
                <w:sz w:val="22"/>
                <w:szCs w:val="22"/>
              </w:rPr>
            </w:pPr>
          </w:p>
        </w:tc>
        <w:tc>
          <w:tcPr>
            <w:tcW w:w="772" w:type="dxa"/>
          </w:tcPr>
          <w:p w14:paraId="636B241C" w14:textId="11315987" w:rsidR="005F7B13" w:rsidRDefault="00B70542" w:rsidP="00B705AE">
            <w:pPr>
              <w:rPr>
                <w:rFonts w:eastAsia="Arial" w:cs="Arial"/>
                <w:sz w:val="22"/>
                <w:szCs w:val="22"/>
              </w:rPr>
            </w:pPr>
            <w:r>
              <w:rPr>
                <w:rFonts w:eastAsia="Arial" w:cs="Arial"/>
                <w:sz w:val="22"/>
                <w:szCs w:val="22"/>
              </w:rPr>
              <w:t>X</w:t>
            </w:r>
          </w:p>
        </w:tc>
        <w:tc>
          <w:tcPr>
            <w:tcW w:w="772" w:type="dxa"/>
          </w:tcPr>
          <w:p w14:paraId="2055391D" w14:textId="77777777" w:rsidR="005F7B13" w:rsidRDefault="005F7B13" w:rsidP="00B705AE">
            <w:pPr>
              <w:rPr>
                <w:rFonts w:eastAsia="Arial" w:cs="Arial"/>
                <w:sz w:val="22"/>
                <w:szCs w:val="22"/>
              </w:rPr>
            </w:pPr>
          </w:p>
        </w:tc>
        <w:tc>
          <w:tcPr>
            <w:tcW w:w="661" w:type="dxa"/>
          </w:tcPr>
          <w:p w14:paraId="1046F3C0" w14:textId="77777777" w:rsidR="005F7B13" w:rsidRDefault="005F7B13" w:rsidP="00B705AE">
            <w:pPr>
              <w:rPr>
                <w:rFonts w:eastAsia="Arial" w:cs="Arial"/>
                <w:sz w:val="22"/>
                <w:szCs w:val="22"/>
              </w:rPr>
            </w:pPr>
          </w:p>
        </w:tc>
        <w:tc>
          <w:tcPr>
            <w:tcW w:w="661" w:type="dxa"/>
          </w:tcPr>
          <w:p w14:paraId="1D414E42" w14:textId="77777777" w:rsidR="005F7B13" w:rsidRDefault="005F7B13" w:rsidP="00B705AE">
            <w:pPr>
              <w:rPr>
                <w:rFonts w:eastAsia="Arial" w:cs="Arial"/>
                <w:sz w:val="22"/>
                <w:szCs w:val="22"/>
              </w:rPr>
            </w:pPr>
          </w:p>
        </w:tc>
        <w:tc>
          <w:tcPr>
            <w:tcW w:w="236" w:type="dxa"/>
          </w:tcPr>
          <w:p w14:paraId="75FC517F" w14:textId="77777777" w:rsidR="005F7B13" w:rsidRDefault="005F7B13" w:rsidP="00B705AE">
            <w:pPr>
              <w:rPr>
                <w:rFonts w:eastAsia="Arial" w:cs="Arial"/>
                <w:sz w:val="22"/>
                <w:szCs w:val="22"/>
              </w:rPr>
            </w:pPr>
          </w:p>
        </w:tc>
      </w:tr>
      <w:tr w:rsidR="005F7B13" w14:paraId="6FD74910" w14:textId="6BCF6C6C" w:rsidTr="005F7B13">
        <w:trPr>
          <w:trHeight w:val="247"/>
        </w:trPr>
        <w:tc>
          <w:tcPr>
            <w:tcW w:w="1757" w:type="dxa"/>
            <w:vAlign w:val="bottom"/>
          </w:tcPr>
          <w:p w14:paraId="50AE779A" w14:textId="4DC1F66B" w:rsidR="005F7B13" w:rsidRDefault="005F7B13" w:rsidP="00B705AE">
            <w:pPr>
              <w:rPr>
                <w:rFonts w:eastAsia="Arial" w:cs="Arial"/>
                <w:sz w:val="22"/>
                <w:szCs w:val="22"/>
              </w:rPr>
            </w:pPr>
            <w:r>
              <w:rPr>
                <w:rFonts w:ascii="Calibri" w:hAnsi="Calibri" w:cs="Calibri"/>
                <w:color w:val="000000"/>
                <w:sz w:val="22"/>
                <w:szCs w:val="22"/>
              </w:rPr>
              <w:t>Week 6</w:t>
            </w:r>
          </w:p>
        </w:tc>
        <w:tc>
          <w:tcPr>
            <w:tcW w:w="772" w:type="dxa"/>
          </w:tcPr>
          <w:p w14:paraId="502F2796" w14:textId="2406C2E8" w:rsidR="005F7B13" w:rsidRDefault="005F7B13" w:rsidP="00B705AE">
            <w:pPr>
              <w:rPr>
                <w:rFonts w:eastAsia="Arial" w:cs="Arial"/>
                <w:sz w:val="22"/>
                <w:szCs w:val="22"/>
              </w:rPr>
            </w:pPr>
            <w:r>
              <w:rPr>
                <w:rFonts w:eastAsia="Arial" w:cs="Arial"/>
                <w:sz w:val="22"/>
                <w:szCs w:val="22"/>
              </w:rPr>
              <w:t>X</w:t>
            </w:r>
          </w:p>
        </w:tc>
        <w:tc>
          <w:tcPr>
            <w:tcW w:w="772" w:type="dxa"/>
          </w:tcPr>
          <w:p w14:paraId="3C0E863A" w14:textId="77777777" w:rsidR="005F7B13" w:rsidRDefault="005F7B13" w:rsidP="00B705AE">
            <w:pPr>
              <w:rPr>
                <w:rFonts w:eastAsia="Arial" w:cs="Arial"/>
                <w:sz w:val="22"/>
                <w:szCs w:val="22"/>
              </w:rPr>
            </w:pPr>
          </w:p>
        </w:tc>
        <w:tc>
          <w:tcPr>
            <w:tcW w:w="772" w:type="dxa"/>
          </w:tcPr>
          <w:p w14:paraId="144025A8" w14:textId="77777777" w:rsidR="005F7B13" w:rsidRDefault="005F7B13" w:rsidP="00B705AE">
            <w:pPr>
              <w:rPr>
                <w:rFonts w:eastAsia="Arial" w:cs="Arial"/>
                <w:sz w:val="22"/>
                <w:szCs w:val="22"/>
              </w:rPr>
            </w:pPr>
          </w:p>
        </w:tc>
        <w:tc>
          <w:tcPr>
            <w:tcW w:w="772" w:type="dxa"/>
          </w:tcPr>
          <w:p w14:paraId="7BF1558D" w14:textId="77777777" w:rsidR="005F7B13" w:rsidRDefault="005F7B13" w:rsidP="00B705AE">
            <w:pPr>
              <w:rPr>
                <w:rFonts w:eastAsia="Arial" w:cs="Arial"/>
                <w:sz w:val="22"/>
                <w:szCs w:val="22"/>
              </w:rPr>
            </w:pPr>
          </w:p>
        </w:tc>
        <w:tc>
          <w:tcPr>
            <w:tcW w:w="772" w:type="dxa"/>
          </w:tcPr>
          <w:p w14:paraId="746BF2E9" w14:textId="77777777" w:rsidR="005F7B13" w:rsidRDefault="005F7B13" w:rsidP="00B705AE">
            <w:pPr>
              <w:rPr>
                <w:rFonts w:eastAsia="Arial" w:cs="Arial"/>
                <w:sz w:val="22"/>
                <w:szCs w:val="22"/>
              </w:rPr>
            </w:pPr>
          </w:p>
        </w:tc>
        <w:tc>
          <w:tcPr>
            <w:tcW w:w="772" w:type="dxa"/>
          </w:tcPr>
          <w:p w14:paraId="6C52DC0A" w14:textId="77777777" w:rsidR="005F7B13" w:rsidRDefault="005F7B13" w:rsidP="00B705AE">
            <w:pPr>
              <w:rPr>
                <w:rFonts w:eastAsia="Arial" w:cs="Arial"/>
                <w:sz w:val="22"/>
                <w:szCs w:val="22"/>
              </w:rPr>
            </w:pPr>
          </w:p>
        </w:tc>
        <w:tc>
          <w:tcPr>
            <w:tcW w:w="772" w:type="dxa"/>
          </w:tcPr>
          <w:p w14:paraId="41D04E2A" w14:textId="12345EEB" w:rsidR="005F7B13" w:rsidRDefault="00B70542" w:rsidP="00B705AE">
            <w:pPr>
              <w:rPr>
                <w:rFonts w:eastAsia="Arial" w:cs="Arial"/>
                <w:sz w:val="22"/>
                <w:szCs w:val="22"/>
              </w:rPr>
            </w:pPr>
            <w:r>
              <w:rPr>
                <w:rFonts w:eastAsia="Arial" w:cs="Arial"/>
                <w:sz w:val="22"/>
                <w:szCs w:val="22"/>
              </w:rPr>
              <w:t>X</w:t>
            </w:r>
          </w:p>
        </w:tc>
        <w:tc>
          <w:tcPr>
            <w:tcW w:w="772" w:type="dxa"/>
          </w:tcPr>
          <w:p w14:paraId="6F5375B3" w14:textId="77777777" w:rsidR="005F7B13" w:rsidRDefault="005F7B13" w:rsidP="00B705AE">
            <w:pPr>
              <w:rPr>
                <w:rFonts w:eastAsia="Arial" w:cs="Arial"/>
                <w:sz w:val="22"/>
                <w:szCs w:val="22"/>
              </w:rPr>
            </w:pPr>
          </w:p>
        </w:tc>
        <w:tc>
          <w:tcPr>
            <w:tcW w:w="661" w:type="dxa"/>
          </w:tcPr>
          <w:p w14:paraId="1996C775" w14:textId="77777777" w:rsidR="005F7B13" w:rsidRDefault="005F7B13" w:rsidP="00B705AE">
            <w:pPr>
              <w:rPr>
                <w:rFonts w:eastAsia="Arial" w:cs="Arial"/>
                <w:sz w:val="22"/>
                <w:szCs w:val="22"/>
              </w:rPr>
            </w:pPr>
          </w:p>
        </w:tc>
        <w:tc>
          <w:tcPr>
            <w:tcW w:w="661" w:type="dxa"/>
          </w:tcPr>
          <w:p w14:paraId="2F9EB589" w14:textId="77777777" w:rsidR="005F7B13" w:rsidRDefault="005F7B13" w:rsidP="00B705AE">
            <w:pPr>
              <w:rPr>
                <w:rFonts w:eastAsia="Arial" w:cs="Arial"/>
                <w:sz w:val="22"/>
                <w:szCs w:val="22"/>
              </w:rPr>
            </w:pPr>
          </w:p>
        </w:tc>
        <w:tc>
          <w:tcPr>
            <w:tcW w:w="236" w:type="dxa"/>
          </w:tcPr>
          <w:p w14:paraId="0F7F4BAC" w14:textId="77777777" w:rsidR="005F7B13" w:rsidRDefault="005F7B13" w:rsidP="00B705AE">
            <w:pPr>
              <w:rPr>
                <w:rFonts w:eastAsia="Arial" w:cs="Arial"/>
                <w:sz w:val="22"/>
                <w:szCs w:val="22"/>
              </w:rPr>
            </w:pPr>
          </w:p>
        </w:tc>
      </w:tr>
      <w:tr w:rsidR="005F7B13" w14:paraId="564C092D" w14:textId="2186B045" w:rsidTr="005F7B13">
        <w:trPr>
          <w:trHeight w:val="266"/>
        </w:trPr>
        <w:tc>
          <w:tcPr>
            <w:tcW w:w="1757" w:type="dxa"/>
            <w:vAlign w:val="bottom"/>
          </w:tcPr>
          <w:p w14:paraId="311AE087" w14:textId="251753E5" w:rsidR="005F7B13" w:rsidRDefault="005F7B13" w:rsidP="00B705AE">
            <w:pPr>
              <w:rPr>
                <w:rFonts w:eastAsia="Arial" w:cs="Arial"/>
                <w:sz w:val="22"/>
                <w:szCs w:val="22"/>
              </w:rPr>
            </w:pPr>
            <w:r>
              <w:rPr>
                <w:rFonts w:ascii="Calibri" w:hAnsi="Calibri" w:cs="Calibri"/>
                <w:color w:val="000000"/>
                <w:sz w:val="22"/>
                <w:szCs w:val="22"/>
              </w:rPr>
              <w:t>Week 7</w:t>
            </w:r>
          </w:p>
        </w:tc>
        <w:tc>
          <w:tcPr>
            <w:tcW w:w="772" w:type="dxa"/>
          </w:tcPr>
          <w:p w14:paraId="6F245C4E" w14:textId="77777777" w:rsidR="005F7B13" w:rsidRDefault="005F7B13" w:rsidP="00B705AE">
            <w:pPr>
              <w:rPr>
                <w:rFonts w:eastAsia="Arial" w:cs="Arial"/>
                <w:sz w:val="22"/>
                <w:szCs w:val="22"/>
              </w:rPr>
            </w:pPr>
          </w:p>
        </w:tc>
        <w:tc>
          <w:tcPr>
            <w:tcW w:w="772" w:type="dxa"/>
          </w:tcPr>
          <w:p w14:paraId="60F5FE31" w14:textId="6FD61DF7" w:rsidR="005F7B13" w:rsidRDefault="005F7B13" w:rsidP="00B705AE">
            <w:pPr>
              <w:rPr>
                <w:rFonts w:eastAsia="Arial" w:cs="Arial"/>
                <w:sz w:val="22"/>
                <w:szCs w:val="22"/>
              </w:rPr>
            </w:pPr>
            <w:r>
              <w:rPr>
                <w:rFonts w:eastAsia="Arial" w:cs="Arial"/>
                <w:sz w:val="22"/>
                <w:szCs w:val="22"/>
              </w:rPr>
              <w:t>X</w:t>
            </w:r>
          </w:p>
        </w:tc>
        <w:tc>
          <w:tcPr>
            <w:tcW w:w="772" w:type="dxa"/>
          </w:tcPr>
          <w:p w14:paraId="58258055" w14:textId="77777777" w:rsidR="005F7B13" w:rsidRDefault="005F7B13" w:rsidP="00B705AE">
            <w:pPr>
              <w:rPr>
                <w:rFonts w:eastAsia="Arial" w:cs="Arial"/>
                <w:sz w:val="22"/>
                <w:szCs w:val="22"/>
              </w:rPr>
            </w:pPr>
          </w:p>
        </w:tc>
        <w:tc>
          <w:tcPr>
            <w:tcW w:w="772" w:type="dxa"/>
          </w:tcPr>
          <w:p w14:paraId="31B91140" w14:textId="77777777" w:rsidR="005F7B13" w:rsidRDefault="005F7B13" w:rsidP="00B705AE">
            <w:pPr>
              <w:rPr>
                <w:rFonts w:eastAsia="Arial" w:cs="Arial"/>
                <w:sz w:val="22"/>
                <w:szCs w:val="22"/>
              </w:rPr>
            </w:pPr>
          </w:p>
        </w:tc>
        <w:tc>
          <w:tcPr>
            <w:tcW w:w="772" w:type="dxa"/>
          </w:tcPr>
          <w:p w14:paraId="23D78BF5" w14:textId="77777777" w:rsidR="005F7B13" w:rsidRDefault="005F7B13" w:rsidP="00B705AE">
            <w:pPr>
              <w:rPr>
                <w:rFonts w:eastAsia="Arial" w:cs="Arial"/>
                <w:sz w:val="22"/>
                <w:szCs w:val="22"/>
              </w:rPr>
            </w:pPr>
          </w:p>
        </w:tc>
        <w:tc>
          <w:tcPr>
            <w:tcW w:w="772" w:type="dxa"/>
          </w:tcPr>
          <w:p w14:paraId="1F210954" w14:textId="77777777" w:rsidR="005F7B13" w:rsidRDefault="005F7B13" w:rsidP="00B705AE">
            <w:pPr>
              <w:rPr>
                <w:rFonts w:eastAsia="Arial" w:cs="Arial"/>
                <w:sz w:val="22"/>
                <w:szCs w:val="22"/>
              </w:rPr>
            </w:pPr>
          </w:p>
        </w:tc>
        <w:tc>
          <w:tcPr>
            <w:tcW w:w="772" w:type="dxa"/>
          </w:tcPr>
          <w:p w14:paraId="516F8E64" w14:textId="71211F90" w:rsidR="005F7B13" w:rsidRDefault="00B70542" w:rsidP="00B705AE">
            <w:pPr>
              <w:rPr>
                <w:rFonts w:eastAsia="Arial" w:cs="Arial"/>
                <w:sz w:val="22"/>
                <w:szCs w:val="22"/>
              </w:rPr>
            </w:pPr>
            <w:r>
              <w:rPr>
                <w:rFonts w:eastAsia="Arial" w:cs="Arial"/>
                <w:sz w:val="22"/>
                <w:szCs w:val="22"/>
              </w:rPr>
              <w:t>X</w:t>
            </w:r>
          </w:p>
        </w:tc>
        <w:tc>
          <w:tcPr>
            <w:tcW w:w="772" w:type="dxa"/>
          </w:tcPr>
          <w:p w14:paraId="3FB678FB" w14:textId="77777777" w:rsidR="005F7B13" w:rsidRDefault="005F7B13" w:rsidP="00B705AE">
            <w:pPr>
              <w:rPr>
                <w:rFonts w:eastAsia="Arial" w:cs="Arial"/>
                <w:sz w:val="22"/>
                <w:szCs w:val="22"/>
              </w:rPr>
            </w:pPr>
          </w:p>
        </w:tc>
        <w:tc>
          <w:tcPr>
            <w:tcW w:w="661" w:type="dxa"/>
          </w:tcPr>
          <w:p w14:paraId="55176784" w14:textId="77777777" w:rsidR="005F7B13" w:rsidRDefault="005F7B13" w:rsidP="00B705AE">
            <w:pPr>
              <w:rPr>
                <w:rFonts w:eastAsia="Arial" w:cs="Arial"/>
                <w:sz w:val="22"/>
                <w:szCs w:val="22"/>
              </w:rPr>
            </w:pPr>
          </w:p>
        </w:tc>
        <w:tc>
          <w:tcPr>
            <w:tcW w:w="661" w:type="dxa"/>
          </w:tcPr>
          <w:p w14:paraId="02EDA31C" w14:textId="77777777" w:rsidR="005F7B13" w:rsidRDefault="005F7B13" w:rsidP="00B705AE">
            <w:pPr>
              <w:rPr>
                <w:rFonts w:eastAsia="Arial" w:cs="Arial"/>
                <w:sz w:val="22"/>
                <w:szCs w:val="22"/>
              </w:rPr>
            </w:pPr>
          </w:p>
        </w:tc>
        <w:tc>
          <w:tcPr>
            <w:tcW w:w="236" w:type="dxa"/>
          </w:tcPr>
          <w:p w14:paraId="4725160A" w14:textId="77777777" w:rsidR="005F7B13" w:rsidRDefault="005F7B13" w:rsidP="00B705AE">
            <w:pPr>
              <w:rPr>
                <w:rFonts w:eastAsia="Arial" w:cs="Arial"/>
                <w:sz w:val="22"/>
                <w:szCs w:val="22"/>
              </w:rPr>
            </w:pPr>
          </w:p>
        </w:tc>
      </w:tr>
      <w:tr w:rsidR="005F7B13" w14:paraId="2E2C8847" w14:textId="74CB68B4" w:rsidTr="005F7B13">
        <w:trPr>
          <w:trHeight w:val="247"/>
        </w:trPr>
        <w:tc>
          <w:tcPr>
            <w:tcW w:w="1757" w:type="dxa"/>
            <w:vAlign w:val="bottom"/>
          </w:tcPr>
          <w:p w14:paraId="3E08F4F0" w14:textId="0AFA36AF" w:rsidR="005F7B13" w:rsidRDefault="005F7B13" w:rsidP="00B705AE">
            <w:pPr>
              <w:rPr>
                <w:rFonts w:eastAsia="Arial" w:cs="Arial"/>
                <w:sz w:val="22"/>
                <w:szCs w:val="22"/>
              </w:rPr>
            </w:pPr>
            <w:r>
              <w:rPr>
                <w:rFonts w:ascii="Calibri" w:hAnsi="Calibri" w:cs="Calibri"/>
                <w:color w:val="000000"/>
                <w:sz w:val="22"/>
                <w:szCs w:val="22"/>
              </w:rPr>
              <w:t>Week 8</w:t>
            </w:r>
          </w:p>
        </w:tc>
        <w:tc>
          <w:tcPr>
            <w:tcW w:w="772" w:type="dxa"/>
          </w:tcPr>
          <w:p w14:paraId="78A9831C" w14:textId="77777777" w:rsidR="005F7B13" w:rsidRDefault="005F7B13" w:rsidP="00B705AE">
            <w:pPr>
              <w:rPr>
                <w:rFonts w:eastAsia="Arial" w:cs="Arial"/>
                <w:sz w:val="22"/>
                <w:szCs w:val="22"/>
              </w:rPr>
            </w:pPr>
          </w:p>
        </w:tc>
        <w:tc>
          <w:tcPr>
            <w:tcW w:w="772" w:type="dxa"/>
          </w:tcPr>
          <w:p w14:paraId="1A17C6E7" w14:textId="044879E8" w:rsidR="005F7B13" w:rsidRDefault="005F7B13" w:rsidP="00B705AE">
            <w:pPr>
              <w:rPr>
                <w:rFonts w:eastAsia="Arial" w:cs="Arial"/>
                <w:sz w:val="22"/>
                <w:szCs w:val="22"/>
              </w:rPr>
            </w:pPr>
            <w:r>
              <w:rPr>
                <w:rFonts w:eastAsia="Arial" w:cs="Arial"/>
                <w:sz w:val="22"/>
                <w:szCs w:val="22"/>
              </w:rPr>
              <w:t>X</w:t>
            </w:r>
          </w:p>
        </w:tc>
        <w:tc>
          <w:tcPr>
            <w:tcW w:w="772" w:type="dxa"/>
          </w:tcPr>
          <w:p w14:paraId="1D365DF8" w14:textId="77777777" w:rsidR="005F7B13" w:rsidRDefault="005F7B13" w:rsidP="00B705AE">
            <w:pPr>
              <w:rPr>
                <w:rFonts w:eastAsia="Arial" w:cs="Arial"/>
                <w:sz w:val="22"/>
                <w:szCs w:val="22"/>
              </w:rPr>
            </w:pPr>
          </w:p>
        </w:tc>
        <w:tc>
          <w:tcPr>
            <w:tcW w:w="772" w:type="dxa"/>
          </w:tcPr>
          <w:p w14:paraId="49BFA299" w14:textId="77777777" w:rsidR="005F7B13" w:rsidRDefault="005F7B13" w:rsidP="00B705AE">
            <w:pPr>
              <w:rPr>
                <w:rFonts w:eastAsia="Arial" w:cs="Arial"/>
                <w:sz w:val="22"/>
                <w:szCs w:val="22"/>
              </w:rPr>
            </w:pPr>
          </w:p>
        </w:tc>
        <w:tc>
          <w:tcPr>
            <w:tcW w:w="772" w:type="dxa"/>
          </w:tcPr>
          <w:p w14:paraId="57CDA790" w14:textId="77777777" w:rsidR="005F7B13" w:rsidRDefault="005F7B13" w:rsidP="00B705AE">
            <w:pPr>
              <w:rPr>
                <w:rFonts w:eastAsia="Arial" w:cs="Arial"/>
                <w:sz w:val="22"/>
                <w:szCs w:val="22"/>
              </w:rPr>
            </w:pPr>
          </w:p>
        </w:tc>
        <w:tc>
          <w:tcPr>
            <w:tcW w:w="772" w:type="dxa"/>
          </w:tcPr>
          <w:p w14:paraId="07A2334E" w14:textId="77777777" w:rsidR="005F7B13" w:rsidRDefault="005F7B13" w:rsidP="00B705AE">
            <w:pPr>
              <w:rPr>
                <w:rFonts w:eastAsia="Arial" w:cs="Arial"/>
                <w:sz w:val="22"/>
                <w:szCs w:val="22"/>
              </w:rPr>
            </w:pPr>
          </w:p>
        </w:tc>
        <w:tc>
          <w:tcPr>
            <w:tcW w:w="772" w:type="dxa"/>
          </w:tcPr>
          <w:p w14:paraId="7496F1B4" w14:textId="0506DE1D" w:rsidR="005F7B13" w:rsidRDefault="00B70542" w:rsidP="00B705AE">
            <w:pPr>
              <w:rPr>
                <w:rFonts w:eastAsia="Arial" w:cs="Arial"/>
                <w:sz w:val="22"/>
                <w:szCs w:val="22"/>
              </w:rPr>
            </w:pPr>
            <w:r>
              <w:rPr>
                <w:rFonts w:eastAsia="Arial" w:cs="Arial"/>
                <w:sz w:val="22"/>
                <w:szCs w:val="22"/>
              </w:rPr>
              <w:t>X</w:t>
            </w:r>
          </w:p>
        </w:tc>
        <w:tc>
          <w:tcPr>
            <w:tcW w:w="772" w:type="dxa"/>
          </w:tcPr>
          <w:p w14:paraId="5DC37356" w14:textId="77777777" w:rsidR="005F7B13" w:rsidRDefault="005F7B13" w:rsidP="00B705AE">
            <w:pPr>
              <w:rPr>
                <w:rFonts w:eastAsia="Arial" w:cs="Arial"/>
                <w:sz w:val="22"/>
                <w:szCs w:val="22"/>
              </w:rPr>
            </w:pPr>
          </w:p>
        </w:tc>
        <w:tc>
          <w:tcPr>
            <w:tcW w:w="661" w:type="dxa"/>
          </w:tcPr>
          <w:p w14:paraId="3EDAA7F6" w14:textId="77777777" w:rsidR="005F7B13" w:rsidRDefault="005F7B13" w:rsidP="00B705AE">
            <w:pPr>
              <w:rPr>
                <w:rFonts w:eastAsia="Arial" w:cs="Arial"/>
                <w:sz w:val="22"/>
                <w:szCs w:val="22"/>
              </w:rPr>
            </w:pPr>
          </w:p>
        </w:tc>
        <w:tc>
          <w:tcPr>
            <w:tcW w:w="661" w:type="dxa"/>
          </w:tcPr>
          <w:p w14:paraId="4C9D64B4" w14:textId="77777777" w:rsidR="005F7B13" w:rsidRDefault="005F7B13" w:rsidP="00B705AE">
            <w:pPr>
              <w:rPr>
                <w:rFonts w:eastAsia="Arial" w:cs="Arial"/>
                <w:sz w:val="22"/>
                <w:szCs w:val="22"/>
              </w:rPr>
            </w:pPr>
          </w:p>
        </w:tc>
        <w:tc>
          <w:tcPr>
            <w:tcW w:w="236" w:type="dxa"/>
          </w:tcPr>
          <w:p w14:paraId="3A7CB0E2" w14:textId="77777777" w:rsidR="005F7B13" w:rsidRDefault="005F7B13" w:rsidP="00B705AE">
            <w:pPr>
              <w:rPr>
                <w:rFonts w:eastAsia="Arial" w:cs="Arial"/>
                <w:sz w:val="22"/>
                <w:szCs w:val="22"/>
              </w:rPr>
            </w:pPr>
          </w:p>
        </w:tc>
      </w:tr>
      <w:tr w:rsidR="005F7B13" w14:paraId="5C088BB7" w14:textId="5C9AB2BB" w:rsidTr="005F7B13">
        <w:trPr>
          <w:trHeight w:val="247"/>
        </w:trPr>
        <w:tc>
          <w:tcPr>
            <w:tcW w:w="1757" w:type="dxa"/>
            <w:vAlign w:val="bottom"/>
          </w:tcPr>
          <w:p w14:paraId="7D74E40E" w14:textId="3C109DC8" w:rsidR="005F7B13" w:rsidRDefault="005F7B13" w:rsidP="00B705AE">
            <w:pPr>
              <w:rPr>
                <w:rFonts w:eastAsia="Arial" w:cs="Arial"/>
                <w:sz w:val="22"/>
                <w:szCs w:val="22"/>
              </w:rPr>
            </w:pPr>
            <w:r>
              <w:rPr>
                <w:rFonts w:ascii="Calibri" w:hAnsi="Calibri" w:cs="Calibri"/>
                <w:color w:val="000000"/>
                <w:sz w:val="22"/>
                <w:szCs w:val="22"/>
              </w:rPr>
              <w:t>Week 9</w:t>
            </w:r>
          </w:p>
        </w:tc>
        <w:tc>
          <w:tcPr>
            <w:tcW w:w="772" w:type="dxa"/>
          </w:tcPr>
          <w:p w14:paraId="085DEC3E" w14:textId="77777777" w:rsidR="005F7B13" w:rsidRDefault="005F7B13" w:rsidP="00B705AE">
            <w:pPr>
              <w:rPr>
                <w:rFonts w:eastAsia="Arial" w:cs="Arial"/>
                <w:sz w:val="22"/>
                <w:szCs w:val="22"/>
              </w:rPr>
            </w:pPr>
          </w:p>
        </w:tc>
        <w:tc>
          <w:tcPr>
            <w:tcW w:w="772" w:type="dxa"/>
          </w:tcPr>
          <w:p w14:paraId="163CC371" w14:textId="68D04CB7" w:rsidR="005F7B13" w:rsidRDefault="005F7B13" w:rsidP="00B705AE">
            <w:pPr>
              <w:rPr>
                <w:rFonts w:eastAsia="Arial" w:cs="Arial"/>
                <w:sz w:val="22"/>
                <w:szCs w:val="22"/>
              </w:rPr>
            </w:pPr>
          </w:p>
        </w:tc>
        <w:tc>
          <w:tcPr>
            <w:tcW w:w="772" w:type="dxa"/>
          </w:tcPr>
          <w:p w14:paraId="34229361" w14:textId="6B795F6B" w:rsidR="005F7B13" w:rsidRDefault="005F7B13" w:rsidP="00B705AE">
            <w:pPr>
              <w:rPr>
                <w:rFonts w:eastAsia="Arial" w:cs="Arial"/>
                <w:sz w:val="22"/>
                <w:szCs w:val="22"/>
              </w:rPr>
            </w:pPr>
            <w:r>
              <w:rPr>
                <w:rFonts w:eastAsia="Arial" w:cs="Arial"/>
                <w:sz w:val="22"/>
                <w:szCs w:val="22"/>
              </w:rPr>
              <w:t>X</w:t>
            </w:r>
          </w:p>
        </w:tc>
        <w:tc>
          <w:tcPr>
            <w:tcW w:w="772" w:type="dxa"/>
          </w:tcPr>
          <w:p w14:paraId="2D7CB519" w14:textId="77777777" w:rsidR="005F7B13" w:rsidRDefault="005F7B13" w:rsidP="00B705AE">
            <w:pPr>
              <w:rPr>
                <w:rFonts w:eastAsia="Arial" w:cs="Arial"/>
                <w:sz w:val="22"/>
                <w:szCs w:val="22"/>
              </w:rPr>
            </w:pPr>
          </w:p>
        </w:tc>
        <w:tc>
          <w:tcPr>
            <w:tcW w:w="772" w:type="dxa"/>
          </w:tcPr>
          <w:p w14:paraId="243C5727" w14:textId="77777777" w:rsidR="005F7B13" w:rsidRDefault="005F7B13" w:rsidP="00B705AE">
            <w:pPr>
              <w:rPr>
                <w:rFonts w:eastAsia="Arial" w:cs="Arial"/>
                <w:sz w:val="22"/>
                <w:szCs w:val="22"/>
              </w:rPr>
            </w:pPr>
          </w:p>
        </w:tc>
        <w:tc>
          <w:tcPr>
            <w:tcW w:w="772" w:type="dxa"/>
          </w:tcPr>
          <w:p w14:paraId="39E82931" w14:textId="77777777" w:rsidR="005F7B13" w:rsidRDefault="005F7B13" w:rsidP="00B705AE">
            <w:pPr>
              <w:rPr>
                <w:rFonts w:eastAsia="Arial" w:cs="Arial"/>
                <w:sz w:val="22"/>
                <w:szCs w:val="22"/>
              </w:rPr>
            </w:pPr>
          </w:p>
        </w:tc>
        <w:tc>
          <w:tcPr>
            <w:tcW w:w="772" w:type="dxa"/>
          </w:tcPr>
          <w:p w14:paraId="1A811538" w14:textId="24FC7565" w:rsidR="005F7B13" w:rsidRDefault="00B70542" w:rsidP="00B705AE">
            <w:pPr>
              <w:rPr>
                <w:rFonts w:eastAsia="Arial" w:cs="Arial"/>
                <w:sz w:val="22"/>
                <w:szCs w:val="22"/>
              </w:rPr>
            </w:pPr>
            <w:r>
              <w:rPr>
                <w:rFonts w:eastAsia="Arial" w:cs="Arial"/>
                <w:sz w:val="22"/>
                <w:szCs w:val="22"/>
              </w:rPr>
              <w:t>X</w:t>
            </w:r>
          </w:p>
        </w:tc>
        <w:tc>
          <w:tcPr>
            <w:tcW w:w="772" w:type="dxa"/>
          </w:tcPr>
          <w:p w14:paraId="6517C5B5" w14:textId="77777777" w:rsidR="005F7B13" w:rsidRDefault="005F7B13" w:rsidP="00B705AE">
            <w:pPr>
              <w:rPr>
                <w:rFonts w:eastAsia="Arial" w:cs="Arial"/>
                <w:sz w:val="22"/>
                <w:szCs w:val="22"/>
              </w:rPr>
            </w:pPr>
          </w:p>
        </w:tc>
        <w:tc>
          <w:tcPr>
            <w:tcW w:w="661" w:type="dxa"/>
          </w:tcPr>
          <w:p w14:paraId="3A553ECF" w14:textId="77777777" w:rsidR="005F7B13" w:rsidRDefault="005F7B13" w:rsidP="00B705AE">
            <w:pPr>
              <w:rPr>
                <w:rFonts w:eastAsia="Arial" w:cs="Arial"/>
                <w:sz w:val="22"/>
                <w:szCs w:val="22"/>
              </w:rPr>
            </w:pPr>
          </w:p>
        </w:tc>
        <w:tc>
          <w:tcPr>
            <w:tcW w:w="661" w:type="dxa"/>
          </w:tcPr>
          <w:p w14:paraId="59498877" w14:textId="77777777" w:rsidR="005F7B13" w:rsidRDefault="005F7B13" w:rsidP="00B705AE">
            <w:pPr>
              <w:rPr>
                <w:rFonts w:eastAsia="Arial" w:cs="Arial"/>
                <w:sz w:val="22"/>
                <w:szCs w:val="22"/>
              </w:rPr>
            </w:pPr>
          </w:p>
        </w:tc>
        <w:tc>
          <w:tcPr>
            <w:tcW w:w="236" w:type="dxa"/>
          </w:tcPr>
          <w:p w14:paraId="35C7879A" w14:textId="77777777" w:rsidR="005F7B13" w:rsidRDefault="005F7B13" w:rsidP="00B705AE">
            <w:pPr>
              <w:rPr>
                <w:rFonts w:eastAsia="Arial" w:cs="Arial"/>
                <w:sz w:val="22"/>
                <w:szCs w:val="22"/>
              </w:rPr>
            </w:pPr>
          </w:p>
        </w:tc>
      </w:tr>
      <w:tr w:rsidR="005F7B13" w14:paraId="7C9579CA" w14:textId="42A9E65A" w:rsidTr="005F7B13">
        <w:trPr>
          <w:trHeight w:val="266"/>
        </w:trPr>
        <w:tc>
          <w:tcPr>
            <w:tcW w:w="1757" w:type="dxa"/>
            <w:vAlign w:val="bottom"/>
          </w:tcPr>
          <w:p w14:paraId="4EE4D8F3" w14:textId="6481E310" w:rsidR="005F7B13" w:rsidRDefault="005F7B13" w:rsidP="00B705AE">
            <w:pPr>
              <w:rPr>
                <w:rFonts w:eastAsia="Arial" w:cs="Arial"/>
                <w:sz w:val="22"/>
                <w:szCs w:val="22"/>
              </w:rPr>
            </w:pPr>
            <w:r>
              <w:rPr>
                <w:rFonts w:ascii="Calibri" w:hAnsi="Calibri" w:cs="Calibri"/>
                <w:color w:val="000000"/>
                <w:sz w:val="22"/>
                <w:szCs w:val="22"/>
              </w:rPr>
              <w:t>Week 10</w:t>
            </w:r>
          </w:p>
        </w:tc>
        <w:tc>
          <w:tcPr>
            <w:tcW w:w="772" w:type="dxa"/>
          </w:tcPr>
          <w:p w14:paraId="3C63CA94" w14:textId="77777777" w:rsidR="005F7B13" w:rsidRDefault="005F7B13" w:rsidP="00B705AE">
            <w:pPr>
              <w:rPr>
                <w:rFonts w:eastAsia="Arial" w:cs="Arial"/>
                <w:sz w:val="22"/>
                <w:szCs w:val="22"/>
              </w:rPr>
            </w:pPr>
          </w:p>
        </w:tc>
        <w:tc>
          <w:tcPr>
            <w:tcW w:w="772" w:type="dxa"/>
          </w:tcPr>
          <w:p w14:paraId="5B5F639C" w14:textId="1A1BE864" w:rsidR="005F7B13" w:rsidRDefault="005F7B13" w:rsidP="00B705AE">
            <w:pPr>
              <w:rPr>
                <w:rFonts w:eastAsia="Arial" w:cs="Arial"/>
                <w:sz w:val="22"/>
                <w:szCs w:val="22"/>
              </w:rPr>
            </w:pPr>
          </w:p>
        </w:tc>
        <w:tc>
          <w:tcPr>
            <w:tcW w:w="772" w:type="dxa"/>
          </w:tcPr>
          <w:p w14:paraId="757D3B53" w14:textId="2A4E772C" w:rsidR="005F7B13" w:rsidRDefault="005F7B13" w:rsidP="00B705AE">
            <w:pPr>
              <w:rPr>
                <w:rFonts w:eastAsia="Arial" w:cs="Arial"/>
                <w:sz w:val="22"/>
                <w:szCs w:val="22"/>
              </w:rPr>
            </w:pPr>
            <w:r>
              <w:rPr>
                <w:rFonts w:eastAsia="Arial" w:cs="Arial"/>
                <w:sz w:val="22"/>
                <w:szCs w:val="22"/>
              </w:rPr>
              <w:t>X</w:t>
            </w:r>
          </w:p>
        </w:tc>
        <w:tc>
          <w:tcPr>
            <w:tcW w:w="772" w:type="dxa"/>
          </w:tcPr>
          <w:p w14:paraId="6059CF51" w14:textId="77777777" w:rsidR="005F7B13" w:rsidRDefault="005F7B13" w:rsidP="00B705AE">
            <w:pPr>
              <w:rPr>
                <w:rFonts w:eastAsia="Arial" w:cs="Arial"/>
                <w:sz w:val="22"/>
                <w:szCs w:val="22"/>
              </w:rPr>
            </w:pPr>
          </w:p>
        </w:tc>
        <w:tc>
          <w:tcPr>
            <w:tcW w:w="772" w:type="dxa"/>
          </w:tcPr>
          <w:p w14:paraId="7073537A" w14:textId="77777777" w:rsidR="005F7B13" w:rsidRDefault="005F7B13" w:rsidP="00B705AE">
            <w:pPr>
              <w:rPr>
                <w:rFonts w:eastAsia="Arial" w:cs="Arial"/>
                <w:sz w:val="22"/>
                <w:szCs w:val="22"/>
              </w:rPr>
            </w:pPr>
          </w:p>
        </w:tc>
        <w:tc>
          <w:tcPr>
            <w:tcW w:w="772" w:type="dxa"/>
          </w:tcPr>
          <w:p w14:paraId="13567598" w14:textId="77777777" w:rsidR="005F7B13" w:rsidRDefault="005F7B13" w:rsidP="00B705AE">
            <w:pPr>
              <w:rPr>
                <w:rFonts w:eastAsia="Arial" w:cs="Arial"/>
                <w:sz w:val="22"/>
                <w:szCs w:val="22"/>
              </w:rPr>
            </w:pPr>
          </w:p>
        </w:tc>
        <w:tc>
          <w:tcPr>
            <w:tcW w:w="772" w:type="dxa"/>
          </w:tcPr>
          <w:p w14:paraId="76EA0EE0" w14:textId="2008B346" w:rsidR="005F7B13" w:rsidRDefault="00B70542" w:rsidP="00B705AE">
            <w:pPr>
              <w:rPr>
                <w:rFonts w:eastAsia="Arial" w:cs="Arial"/>
                <w:sz w:val="22"/>
                <w:szCs w:val="22"/>
              </w:rPr>
            </w:pPr>
            <w:r>
              <w:rPr>
                <w:rFonts w:eastAsia="Arial" w:cs="Arial"/>
                <w:sz w:val="22"/>
                <w:szCs w:val="22"/>
              </w:rPr>
              <w:t>X</w:t>
            </w:r>
          </w:p>
        </w:tc>
        <w:tc>
          <w:tcPr>
            <w:tcW w:w="772" w:type="dxa"/>
          </w:tcPr>
          <w:p w14:paraId="0C498C3B" w14:textId="77777777" w:rsidR="005F7B13" w:rsidRDefault="005F7B13" w:rsidP="00B705AE">
            <w:pPr>
              <w:rPr>
                <w:rFonts w:eastAsia="Arial" w:cs="Arial"/>
                <w:sz w:val="22"/>
                <w:szCs w:val="22"/>
              </w:rPr>
            </w:pPr>
          </w:p>
        </w:tc>
        <w:tc>
          <w:tcPr>
            <w:tcW w:w="661" w:type="dxa"/>
          </w:tcPr>
          <w:p w14:paraId="7B8F7982" w14:textId="77777777" w:rsidR="005F7B13" w:rsidRDefault="005F7B13" w:rsidP="00B705AE">
            <w:pPr>
              <w:rPr>
                <w:rFonts w:eastAsia="Arial" w:cs="Arial"/>
                <w:sz w:val="22"/>
                <w:szCs w:val="22"/>
              </w:rPr>
            </w:pPr>
          </w:p>
        </w:tc>
        <w:tc>
          <w:tcPr>
            <w:tcW w:w="661" w:type="dxa"/>
          </w:tcPr>
          <w:p w14:paraId="612A4A00" w14:textId="77777777" w:rsidR="005F7B13" w:rsidRDefault="005F7B13" w:rsidP="00B705AE">
            <w:pPr>
              <w:rPr>
                <w:rFonts w:eastAsia="Arial" w:cs="Arial"/>
                <w:sz w:val="22"/>
                <w:szCs w:val="22"/>
              </w:rPr>
            </w:pPr>
          </w:p>
        </w:tc>
        <w:tc>
          <w:tcPr>
            <w:tcW w:w="236" w:type="dxa"/>
          </w:tcPr>
          <w:p w14:paraId="0AF6E882" w14:textId="77777777" w:rsidR="005F7B13" w:rsidRDefault="005F7B13" w:rsidP="00B705AE">
            <w:pPr>
              <w:rPr>
                <w:rFonts w:eastAsia="Arial" w:cs="Arial"/>
                <w:sz w:val="22"/>
                <w:szCs w:val="22"/>
              </w:rPr>
            </w:pPr>
          </w:p>
        </w:tc>
      </w:tr>
      <w:tr w:rsidR="005F7B13" w14:paraId="7E8CDF3B" w14:textId="3D428696" w:rsidTr="005F7B13">
        <w:trPr>
          <w:trHeight w:val="247"/>
        </w:trPr>
        <w:tc>
          <w:tcPr>
            <w:tcW w:w="1757" w:type="dxa"/>
            <w:vAlign w:val="bottom"/>
          </w:tcPr>
          <w:p w14:paraId="2327BE6D" w14:textId="65F0BBBF" w:rsidR="005F7B13" w:rsidRDefault="005F7B13" w:rsidP="00B705AE">
            <w:pPr>
              <w:rPr>
                <w:rFonts w:eastAsia="Arial" w:cs="Arial"/>
                <w:sz w:val="22"/>
                <w:szCs w:val="22"/>
              </w:rPr>
            </w:pPr>
            <w:r>
              <w:rPr>
                <w:rFonts w:ascii="Calibri" w:hAnsi="Calibri" w:cs="Calibri"/>
                <w:color w:val="000000"/>
                <w:sz w:val="22"/>
                <w:szCs w:val="22"/>
              </w:rPr>
              <w:t>Week 11</w:t>
            </w:r>
          </w:p>
        </w:tc>
        <w:tc>
          <w:tcPr>
            <w:tcW w:w="772" w:type="dxa"/>
          </w:tcPr>
          <w:p w14:paraId="46C1179D" w14:textId="77777777" w:rsidR="005F7B13" w:rsidRDefault="005F7B13" w:rsidP="00B705AE">
            <w:pPr>
              <w:rPr>
                <w:rFonts w:eastAsia="Arial" w:cs="Arial"/>
                <w:sz w:val="22"/>
                <w:szCs w:val="22"/>
              </w:rPr>
            </w:pPr>
          </w:p>
        </w:tc>
        <w:tc>
          <w:tcPr>
            <w:tcW w:w="772" w:type="dxa"/>
          </w:tcPr>
          <w:p w14:paraId="78B3CED4" w14:textId="3BAF0AFC" w:rsidR="005F7B13" w:rsidRDefault="005F7B13" w:rsidP="00B705AE">
            <w:pPr>
              <w:rPr>
                <w:rFonts w:eastAsia="Arial" w:cs="Arial"/>
                <w:sz w:val="22"/>
                <w:szCs w:val="22"/>
              </w:rPr>
            </w:pPr>
          </w:p>
        </w:tc>
        <w:tc>
          <w:tcPr>
            <w:tcW w:w="772" w:type="dxa"/>
          </w:tcPr>
          <w:p w14:paraId="25129154" w14:textId="1F3E8AA9" w:rsidR="005F7B13" w:rsidRDefault="005F7B13" w:rsidP="00B705AE">
            <w:pPr>
              <w:rPr>
                <w:rFonts w:eastAsia="Arial" w:cs="Arial"/>
                <w:sz w:val="22"/>
                <w:szCs w:val="22"/>
              </w:rPr>
            </w:pPr>
            <w:r>
              <w:rPr>
                <w:rFonts w:eastAsia="Arial" w:cs="Arial"/>
                <w:sz w:val="22"/>
                <w:szCs w:val="22"/>
              </w:rPr>
              <w:t>X</w:t>
            </w:r>
          </w:p>
        </w:tc>
        <w:tc>
          <w:tcPr>
            <w:tcW w:w="772" w:type="dxa"/>
          </w:tcPr>
          <w:p w14:paraId="545E1629" w14:textId="77777777" w:rsidR="005F7B13" w:rsidRDefault="005F7B13" w:rsidP="00B705AE">
            <w:pPr>
              <w:rPr>
                <w:rFonts w:eastAsia="Arial" w:cs="Arial"/>
                <w:sz w:val="22"/>
                <w:szCs w:val="22"/>
              </w:rPr>
            </w:pPr>
          </w:p>
        </w:tc>
        <w:tc>
          <w:tcPr>
            <w:tcW w:w="772" w:type="dxa"/>
          </w:tcPr>
          <w:p w14:paraId="38850A26" w14:textId="77777777" w:rsidR="005F7B13" w:rsidRDefault="005F7B13" w:rsidP="00B705AE">
            <w:pPr>
              <w:rPr>
                <w:rFonts w:eastAsia="Arial" w:cs="Arial"/>
                <w:sz w:val="22"/>
                <w:szCs w:val="22"/>
              </w:rPr>
            </w:pPr>
          </w:p>
        </w:tc>
        <w:tc>
          <w:tcPr>
            <w:tcW w:w="772" w:type="dxa"/>
          </w:tcPr>
          <w:p w14:paraId="62E312D1" w14:textId="77777777" w:rsidR="005F7B13" w:rsidRDefault="005F7B13" w:rsidP="00B705AE">
            <w:pPr>
              <w:rPr>
                <w:rFonts w:eastAsia="Arial" w:cs="Arial"/>
                <w:sz w:val="22"/>
                <w:szCs w:val="22"/>
              </w:rPr>
            </w:pPr>
          </w:p>
        </w:tc>
        <w:tc>
          <w:tcPr>
            <w:tcW w:w="772" w:type="dxa"/>
          </w:tcPr>
          <w:p w14:paraId="3C55D2EA" w14:textId="7FFDF142" w:rsidR="005F7B13" w:rsidRDefault="00B70542" w:rsidP="00B705AE">
            <w:pPr>
              <w:rPr>
                <w:rFonts w:eastAsia="Arial" w:cs="Arial"/>
                <w:sz w:val="22"/>
                <w:szCs w:val="22"/>
              </w:rPr>
            </w:pPr>
            <w:r>
              <w:rPr>
                <w:rFonts w:eastAsia="Arial" w:cs="Arial"/>
                <w:sz w:val="22"/>
                <w:szCs w:val="22"/>
              </w:rPr>
              <w:t>X</w:t>
            </w:r>
          </w:p>
        </w:tc>
        <w:tc>
          <w:tcPr>
            <w:tcW w:w="772" w:type="dxa"/>
          </w:tcPr>
          <w:p w14:paraId="43891F91" w14:textId="77777777" w:rsidR="005F7B13" w:rsidRDefault="005F7B13" w:rsidP="00B705AE">
            <w:pPr>
              <w:rPr>
                <w:rFonts w:eastAsia="Arial" w:cs="Arial"/>
                <w:sz w:val="22"/>
                <w:szCs w:val="22"/>
              </w:rPr>
            </w:pPr>
          </w:p>
        </w:tc>
        <w:tc>
          <w:tcPr>
            <w:tcW w:w="661" w:type="dxa"/>
          </w:tcPr>
          <w:p w14:paraId="7D5B1265" w14:textId="77777777" w:rsidR="005F7B13" w:rsidRDefault="005F7B13" w:rsidP="00B705AE">
            <w:pPr>
              <w:rPr>
                <w:rFonts w:eastAsia="Arial" w:cs="Arial"/>
                <w:sz w:val="22"/>
                <w:szCs w:val="22"/>
              </w:rPr>
            </w:pPr>
          </w:p>
        </w:tc>
        <w:tc>
          <w:tcPr>
            <w:tcW w:w="661" w:type="dxa"/>
          </w:tcPr>
          <w:p w14:paraId="120BDFF3" w14:textId="77777777" w:rsidR="005F7B13" w:rsidRDefault="005F7B13" w:rsidP="00B705AE">
            <w:pPr>
              <w:rPr>
                <w:rFonts w:eastAsia="Arial" w:cs="Arial"/>
                <w:sz w:val="22"/>
                <w:szCs w:val="22"/>
              </w:rPr>
            </w:pPr>
          </w:p>
        </w:tc>
        <w:tc>
          <w:tcPr>
            <w:tcW w:w="236" w:type="dxa"/>
          </w:tcPr>
          <w:p w14:paraId="3C320DA5" w14:textId="77777777" w:rsidR="005F7B13" w:rsidRDefault="005F7B13" w:rsidP="00B705AE">
            <w:pPr>
              <w:rPr>
                <w:rFonts w:eastAsia="Arial" w:cs="Arial"/>
                <w:sz w:val="22"/>
                <w:szCs w:val="22"/>
              </w:rPr>
            </w:pPr>
          </w:p>
        </w:tc>
      </w:tr>
      <w:tr w:rsidR="005F7B13" w14:paraId="33EA6165" w14:textId="67425505" w:rsidTr="005F7B13">
        <w:trPr>
          <w:trHeight w:val="266"/>
        </w:trPr>
        <w:tc>
          <w:tcPr>
            <w:tcW w:w="1757" w:type="dxa"/>
            <w:vAlign w:val="bottom"/>
          </w:tcPr>
          <w:p w14:paraId="7D5CC74D" w14:textId="5F5F6D8B" w:rsidR="005F7B13" w:rsidRDefault="005F7B13" w:rsidP="00B705AE">
            <w:pPr>
              <w:rPr>
                <w:rFonts w:eastAsia="Arial" w:cs="Arial"/>
                <w:sz w:val="22"/>
                <w:szCs w:val="22"/>
              </w:rPr>
            </w:pPr>
            <w:r>
              <w:rPr>
                <w:rFonts w:ascii="Calibri" w:hAnsi="Calibri" w:cs="Calibri"/>
                <w:color w:val="000000"/>
                <w:sz w:val="22"/>
                <w:szCs w:val="22"/>
              </w:rPr>
              <w:t>Week 12</w:t>
            </w:r>
          </w:p>
        </w:tc>
        <w:tc>
          <w:tcPr>
            <w:tcW w:w="772" w:type="dxa"/>
          </w:tcPr>
          <w:p w14:paraId="6B56D253" w14:textId="77777777" w:rsidR="005F7B13" w:rsidRDefault="005F7B13" w:rsidP="00B705AE">
            <w:pPr>
              <w:rPr>
                <w:rFonts w:eastAsia="Arial" w:cs="Arial"/>
                <w:sz w:val="22"/>
                <w:szCs w:val="22"/>
              </w:rPr>
            </w:pPr>
          </w:p>
        </w:tc>
        <w:tc>
          <w:tcPr>
            <w:tcW w:w="772" w:type="dxa"/>
          </w:tcPr>
          <w:p w14:paraId="7CCFB601" w14:textId="0E4417A1" w:rsidR="005F7B13" w:rsidRDefault="005F7B13" w:rsidP="00B705AE">
            <w:pPr>
              <w:rPr>
                <w:rFonts w:eastAsia="Arial" w:cs="Arial"/>
                <w:sz w:val="22"/>
                <w:szCs w:val="22"/>
              </w:rPr>
            </w:pPr>
          </w:p>
        </w:tc>
        <w:tc>
          <w:tcPr>
            <w:tcW w:w="772" w:type="dxa"/>
          </w:tcPr>
          <w:p w14:paraId="47864E4E" w14:textId="3D5A274C" w:rsidR="005F7B13" w:rsidRDefault="005F7B13" w:rsidP="00B705AE">
            <w:pPr>
              <w:rPr>
                <w:rFonts w:eastAsia="Arial" w:cs="Arial"/>
                <w:sz w:val="22"/>
                <w:szCs w:val="22"/>
              </w:rPr>
            </w:pPr>
            <w:r>
              <w:rPr>
                <w:rFonts w:eastAsia="Arial" w:cs="Arial"/>
                <w:sz w:val="22"/>
                <w:szCs w:val="22"/>
              </w:rPr>
              <w:t>X</w:t>
            </w:r>
          </w:p>
        </w:tc>
        <w:tc>
          <w:tcPr>
            <w:tcW w:w="772" w:type="dxa"/>
          </w:tcPr>
          <w:p w14:paraId="0676EF9D" w14:textId="77777777" w:rsidR="005F7B13" w:rsidRDefault="005F7B13" w:rsidP="00B705AE">
            <w:pPr>
              <w:rPr>
                <w:rFonts w:eastAsia="Arial" w:cs="Arial"/>
                <w:sz w:val="22"/>
                <w:szCs w:val="22"/>
              </w:rPr>
            </w:pPr>
          </w:p>
        </w:tc>
        <w:tc>
          <w:tcPr>
            <w:tcW w:w="772" w:type="dxa"/>
          </w:tcPr>
          <w:p w14:paraId="1BD31562" w14:textId="77777777" w:rsidR="005F7B13" w:rsidRDefault="005F7B13" w:rsidP="00B705AE">
            <w:pPr>
              <w:rPr>
                <w:rFonts w:eastAsia="Arial" w:cs="Arial"/>
                <w:sz w:val="22"/>
                <w:szCs w:val="22"/>
              </w:rPr>
            </w:pPr>
          </w:p>
        </w:tc>
        <w:tc>
          <w:tcPr>
            <w:tcW w:w="772" w:type="dxa"/>
          </w:tcPr>
          <w:p w14:paraId="0BE7FEB0" w14:textId="77777777" w:rsidR="005F7B13" w:rsidRDefault="005F7B13" w:rsidP="00B705AE">
            <w:pPr>
              <w:rPr>
                <w:rFonts w:eastAsia="Arial" w:cs="Arial"/>
                <w:sz w:val="22"/>
                <w:szCs w:val="22"/>
              </w:rPr>
            </w:pPr>
          </w:p>
        </w:tc>
        <w:tc>
          <w:tcPr>
            <w:tcW w:w="772" w:type="dxa"/>
          </w:tcPr>
          <w:p w14:paraId="5E224E3F" w14:textId="74A65458" w:rsidR="005F7B13" w:rsidRDefault="00B70542" w:rsidP="00B705AE">
            <w:pPr>
              <w:rPr>
                <w:rFonts w:eastAsia="Arial" w:cs="Arial"/>
                <w:sz w:val="22"/>
                <w:szCs w:val="22"/>
              </w:rPr>
            </w:pPr>
            <w:r>
              <w:rPr>
                <w:rFonts w:eastAsia="Arial" w:cs="Arial"/>
                <w:sz w:val="22"/>
                <w:szCs w:val="22"/>
              </w:rPr>
              <w:t>X</w:t>
            </w:r>
          </w:p>
        </w:tc>
        <w:tc>
          <w:tcPr>
            <w:tcW w:w="772" w:type="dxa"/>
          </w:tcPr>
          <w:p w14:paraId="6520BC72" w14:textId="77777777" w:rsidR="005F7B13" w:rsidRDefault="005F7B13" w:rsidP="00B705AE">
            <w:pPr>
              <w:rPr>
                <w:rFonts w:eastAsia="Arial" w:cs="Arial"/>
                <w:sz w:val="22"/>
                <w:szCs w:val="22"/>
              </w:rPr>
            </w:pPr>
          </w:p>
        </w:tc>
        <w:tc>
          <w:tcPr>
            <w:tcW w:w="661" w:type="dxa"/>
          </w:tcPr>
          <w:p w14:paraId="3A4CA759" w14:textId="77777777" w:rsidR="005F7B13" w:rsidRDefault="005F7B13" w:rsidP="00B705AE">
            <w:pPr>
              <w:rPr>
                <w:rFonts w:eastAsia="Arial" w:cs="Arial"/>
                <w:sz w:val="22"/>
                <w:szCs w:val="22"/>
              </w:rPr>
            </w:pPr>
          </w:p>
        </w:tc>
        <w:tc>
          <w:tcPr>
            <w:tcW w:w="661" w:type="dxa"/>
          </w:tcPr>
          <w:p w14:paraId="185B05BC" w14:textId="77777777" w:rsidR="005F7B13" w:rsidRDefault="005F7B13" w:rsidP="00B705AE">
            <w:pPr>
              <w:rPr>
                <w:rFonts w:eastAsia="Arial" w:cs="Arial"/>
                <w:sz w:val="22"/>
                <w:szCs w:val="22"/>
              </w:rPr>
            </w:pPr>
          </w:p>
        </w:tc>
        <w:tc>
          <w:tcPr>
            <w:tcW w:w="236" w:type="dxa"/>
          </w:tcPr>
          <w:p w14:paraId="76C49819" w14:textId="77777777" w:rsidR="005F7B13" w:rsidRDefault="005F7B13" w:rsidP="00B705AE">
            <w:pPr>
              <w:rPr>
                <w:rFonts w:eastAsia="Arial" w:cs="Arial"/>
                <w:sz w:val="22"/>
                <w:szCs w:val="22"/>
              </w:rPr>
            </w:pPr>
          </w:p>
        </w:tc>
      </w:tr>
      <w:tr w:rsidR="005F7B13" w14:paraId="14A443A0" w14:textId="6F0BFDE0" w:rsidTr="005F7B13">
        <w:trPr>
          <w:trHeight w:val="247"/>
        </w:trPr>
        <w:tc>
          <w:tcPr>
            <w:tcW w:w="1757" w:type="dxa"/>
          </w:tcPr>
          <w:p w14:paraId="41A71C75" w14:textId="0AE721F6" w:rsidR="005F7B13" w:rsidRDefault="005F7B13" w:rsidP="17281CCD">
            <w:pPr>
              <w:rPr>
                <w:rFonts w:eastAsia="Arial" w:cs="Arial"/>
                <w:sz w:val="22"/>
                <w:szCs w:val="22"/>
              </w:rPr>
            </w:pPr>
            <w:r>
              <w:rPr>
                <w:rFonts w:ascii="Calibri" w:hAnsi="Calibri" w:cs="Calibri"/>
                <w:color w:val="000000"/>
                <w:sz w:val="22"/>
                <w:szCs w:val="22"/>
              </w:rPr>
              <w:t>Week 13</w:t>
            </w:r>
          </w:p>
        </w:tc>
        <w:tc>
          <w:tcPr>
            <w:tcW w:w="772" w:type="dxa"/>
          </w:tcPr>
          <w:p w14:paraId="42FB9A42" w14:textId="77777777" w:rsidR="005F7B13" w:rsidRDefault="005F7B13" w:rsidP="17281CCD">
            <w:pPr>
              <w:rPr>
                <w:rFonts w:eastAsia="Arial" w:cs="Arial"/>
                <w:sz w:val="22"/>
                <w:szCs w:val="22"/>
              </w:rPr>
            </w:pPr>
          </w:p>
        </w:tc>
        <w:tc>
          <w:tcPr>
            <w:tcW w:w="772" w:type="dxa"/>
          </w:tcPr>
          <w:p w14:paraId="4959A314" w14:textId="45454A66" w:rsidR="005F7B13" w:rsidRDefault="005F7B13" w:rsidP="17281CCD">
            <w:pPr>
              <w:rPr>
                <w:rFonts w:eastAsia="Arial" w:cs="Arial"/>
                <w:sz w:val="22"/>
                <w:szCs w:val="22"/>
              </w:rPr>
            </w:pPr>
          </w:p>
        </w:tc>
        <w:tc>
          <w:tcPr>
            <w:tcW w:w="772" w:type="dxa"/>
          </w:tcPr>
          <w:p w14:paraId="0ED20C96" w14:textId="77777777" w:rsidR="005F7B13" w:rsidRDefault="005F7B13" w:rsidP="17281CCD">
            <w:pPr>
              <w:rPr>
                <w:rFonts w:eastAsia="Arial" w:cs="Arial"/>
                <w:sz w:val="22"/>
                <w:szCs w:val="22"/>
              </w:rPr>
            </w:pPr>
          </w:p>
        </w:tc>
        <w:tc>
          <w:tcPr>
            <w:tcW w:w="772" w:type="dxa"/>
          </w:tcPr>
          <w:p w14:paraId="2B39938F" w14:textId="46A26766" w:rsidR="005F7B13" w:rsidRDefault="005F7B13" w:rsidP="17281CCD">
            <w:pPr>
              <w:rPr>
                <w:rFonts w:eastAsia="Arial" w:cs="Arial"/>
                <w:sz w:val="22"/>
                <w:szCs w:val="22"/>
              </w:rPr>
            </w:pPr>
            <w:r>
              <w:rPr>
                <w:rFonts w:eastAsia="Arial" w:cs="Arial"/>
                <w:sz w:val="22"/>
                <w:szCs w:val="22"/>
              </w:rPr>
              <w:t>X</w:t>
            </w:r>
          </w:p>
        </w:tc>
        <w:tc>
          <w:tcPr>
            <w:tcW w:w="772" w:type="dxa"/>
          </w:tcPr>
          <w:p w14:paraId="5ADEB036" w14:textId="77777777" w:rsidR="005F7B13" w:rsidRDefault="005F7B13" w:rsidP="17281CCD">
            <w:pPr>
              <w:rPr>
                <w:rFonts w:eastAsia="Arial" w:cs="Arial"/>
                <w:sz w:val="22"/>
                <w:szCs w:val="22"/>
              </w:rPr>
            </w:pPr>
          </w:p>
        </w:tc>
        <w:tc>
          <w:tcPr>
            <w:tcW w:w="772" w:type="dxa"/>
          </w:tcPr>
          <w:p w14:paraId="2C1AEA99" w14:textId="77777777" w:rsidR="005F7B13" w:rsidRDefault="005F7B13" w:rsidP="17281CCD">
            <w:pPr>
              <w:rPr>
                <w:rFonts w:eastAsia="Arial" w:cs="Arial"/>
                <w:sz w:val="22"/>
                <w:szCs w:val="22"/>
              </w:rPr>
            </w:pPr>
          </w:p>
        </w:tc>
        <w:tc>
          <w:tcPr>
            <w:tcW w:w="772" w:type="dxa"/>
          </w:tcPr>
          <w:p w14:paraId="1FA6C766" w14:textId="193B2FEE" w:rsidR="005F7B13" w:rsidRDefault="00B70542" w:rsidP="17281CCD">
            <w:pPr>
              <w:rPr>
                <w:rFonts w:eastAsia="Arial" w:cs="Arial"/>
                <w:sz w:val="22"/>
                <w:szCs w:val="22"/>
              </w:rPr>
            </w:pPr>
            <w:r>
              <w:rPr>
                <w:rFonts w:eastAsia="Arial" w:cs="Arial"/>
                <w:sz w:val="22"/>
                <w:szCs w:val="22"/>
              </w:rPr>
              <w:t>X</w:t>
            </w:r>
          </w:p>
        </w:tc>
        <w:tc>
          <w:tcPr>
            <w:tcW w:w="772" w:type="dxa"/>
          </w:tcPr>
          <w:p w14:paraId="5C3C6966" w14:textId="77777777" w:rsidR="005F7B13" w:rsidRDefault="005F7B13" w:rsidP="17281CCD">
            <w:pPr>
              <w:rPr>
                <w:rFonts w:eastAsia="Arial" w:cs="Arial"/>
                <w:sz w:val="22"/>
                <w:szCs w:val="22"/>
              </w:rPr>
            </w:pPr>
          </w:p>
        </w:tc>
        <w:tc>
          <w:tcPr>
            <w:tcW w:w="661" w:type="dxa"/>
          </w:tcPr>
          <w:p w14:paraId="4B6DACF6" w14:textId="77777777" w:rsidR="005F7B13" w:rsidRDefault="005F7B13" w:rsidP="17281CCD">
            <w:pPr>
              <w:rPr>
                <w:rFonts w:eastAsia="Arial" w:cs="Arial"/>
                <w:sz w:val="22"/>
                <w:szCs w:val="22"/>
              </w:rPr>
            </w:pPr>
          </w:p>
        </w:tc>
        <w:tc>
          <w:tcPr>
            <w:tcW w:w="661" w:type="dxa"/>
          </w:tcPr>
          <w:p w14:paraId="1750ED16" w14:textId="77777777" w:rsidR="005F7B13" w:rsidRDefault="005F7B13" w:rsidP="17281CCD">
            <w:pPr>
              <w:rPr>
                <w:rFonts w:eastAsia="Arial" w:cs="Arial"/>
                <w:sz w:val="22"/>
                <w:szCs w:val="22"/>
              </w:rPr>
            </w:pPr>
          </w:p>
        </w:tc>
        <w:tc>
          <w:tcPr>
            <w:tcW w:w="236" w:type="dxa"/>
          </w:tcPr>
          <w:p w14:paraId="3A1771E3" w14:textId="77777777" w:rsidR="005F7B13" w:rsidRDefault="005F7B13" w:rsidP="17281CCD">
            <w:pPr>
              <w:rPr>
                <w:rFonts w:eastAsia="Arial" w:cs="Arial"/>
                <w:sz w:val="22"/>
                <w:szCs w:val="22"/>
              </w:rPr>
            </w:pPr>
          </w:p>
        </w:tc>
      </w:tr>
      <w:tr w:rsidR="005F7B13" w14:paraId="0DC68531" w14:textId="3078E084" w:rsidTr="005F7B13">
        <w:trPr>
          <w:trHeight w:val="266"/>
        </w:trPr>
        <w:tc>
          <w:tcPr>
            <w:tcW w:w="1757" w:type="dxa"/>
          </w:tcPr>
          <w:p w14:paraId="2EFFC7BA" w14:textId="3F65DFDE" w:rsidR="005F7B13" w:rsidRDefault="005F7B13" w:rsidP="17281CCD">
            <w:pPr>
              <w:rPr>
                <w:rFonts w:eastAsia="Arial" w:cs="Arial"/>
                <w:sz w:val="22"/>
                <w:szCs w:val="22"/>
              </w:rPr>
            </w:pPr>
            <w:r>
              <w:rPr>
                <w:rFonts w:eastAsia="Arial" w:cs="Arial"/>
                <w:sz w:val="22"/>
                <w:szCs w:val="22"/>
              </w:rPr>
              <w:t>Kerstvakantie</w:t>
            </w:r>
          </w:p>
        </w:tc>
        <w:tc>
          <w:tcPr>
            <w:tcW w:w="772" w:type="dxa"/>
          </w:tcPr>
          <w:p w14:paraId="259DF9B2" w14:textId="77777777" w:rsidR="005F7B13" w:rsidRDefault="005F7B13" w:rsidP="17281CCD">
            <w:pPr>
              <w:rPr>
                <w:rFonts w:eastAsia="Arial" w:cs="Arial"/>
                <w:sz w:val="22"/>
                <w:szCs w:val="22"/>
              </w:rPr>
            </w:pPr>
          </w:p>
        </w:tc>
        <w:tc>
          <w:tcPr>
            <w:tcW w:w="772" w:type="dxa"/>
          </w:tcPr>
          <w:p w14:paraId="3880F450" w14:textId="77777777" w:rsidR="005F7B13" w:rsidRDefault="005F7B13" w:rsidP="17281CCD">
            <w:pPr>
              <w:rPr>
                <w:rFonts w:eastAsia="Arial" w:cs="Arial"/>
                <w:sz w:val="22"/>
                <w:szCs w:val="22"/>
              </w:rPr>
            </w:pPr>
          </w:p>
        </w:tc>
        <w:tc>
          <w:tcPr>
            <w:tcW w:w="772" w:type="dxa"/>
          </w:tcPr>
          <w:p w14:paraId="462961F3" w14:textId="77777777" w:rsidR="005F7B13" w:rsidRDefault="005F7B13" w:rsidP="17281CCD">
            <w:pPr>
              <w:rPr>
                <w:rFonts w:eastAsia="Arial" w:cs="Arial"/>
                <w:sz w:val="22"/>
                <w:szCs w:val="22"/>
              </w:rPr>
            </w:pPr>
          </w:p>
        </w:tc>
        <w:tc>
          <w:tcPr>
            <w:tcW w:w="772" w:type="dxa"/>
          </w:tcPr>
          <w:p w14:paraId="3C9F8CA8" w14:textId="77777777" w:rsidR="005F7B13" w:rsidRDefault="005F7B13" w:rsidP="17281CCD">
            <w:pPr>
              <w:rPr>
                <w:rFonts w:eastAsia="Arial" w:cs="Arial"/>
                <w:sz w:val="22"/>
                <w:szCs w:val="22"/>
              </w:rPr>
            </w:pPr>
          </w:p>
        </w:tc>
        <w:tc>
          <w:tcPr>
            <w:tcW w:w="772" w:type="dxa"/>
          </w:tcPr>
          <w:p w14:paraId="4FE3D9A7" w14:textId="5F659742" w:rsidR="005F7B13" w:rsidRDefault="005F7B13" w:rsidP="17281CCD">
            <w:pPr>
              <w:rPr>
                <w:rFonts w:eastAsia="Arial" w:cs="Arial"/>
                <w:sz w:val="22"/>
                <w:szCs w:val="22"/>
              </w:rPr>
            </w:pPr>
            <w:r>
              <w:rPr>
                <w:rFonts w:eastAsia="Arial" w:cs="Arial"/>
                <w:sz w:val="22"/>
                <w:szCs w:val="22"/>
              </w:rPr>
              <w:t>X</w:t>
            </w:r>
          </w:p>
        </w:tc>
        <w:tc>
          <w:tcPr>
            <w:tcW w:w="772" w:type="dxa"/>
          </w:tcPr>
          <w:p w14:paraId="7321C696" w14:textId="77777777" w:rsidR="005F7B13" w:rsidRDefault="005F7B13" w:rsidP="17281CCD">
            <w:pPr>
              <w:rPr>
                <w:rFonts w:eastAsia="Arial" w:cs="Arial"/>
                <w:sz w:val="22"/>
                <w:szCs w:val="22"/>
              </w:rPr>
            </w:pPr>
          </w:p>
        </w:tc>
        <w:tc>
          <w:tcPr>
            <w:tcW w:w="772" w:type="dxa"/>
          </w:tcPr>
          <w:p w14:paraId="71CC7069" w14:textId="6AA39633" w:rsidR="005F7B13" w:rsidRDefault="00B70542" w:rsidP="17281CCD">
            <w:pPr>
              <w:rPr>
                <w:rFonts w:eastAsia="Arial" w:cs="Arial"/>
                <w:sz w:val="22"/>
                <w:szCs w:val="22"/>
              </w:rPr>
            </w:pPr>
            <w:proofErr w:type="gramStart"/>
            <w:r>
              <w:rPr>
                <w:rFonts w:eastAsia="Arial" w:cs="Arial"/>
                <w:sz w:val="22"/>
                <w:szCs w:val="22"/>
              </w:rPr>
              <w:t>x</w:t>
            </w:r>
            <w:proofErr w:type="gramEnd"/>
          </w:p>
        </w:tc>
        <w:tc>
          <w:tcPr>
            <w:tcW w:w="772" w:type="dxa"/>
          </w:tcPr>
          <w:p w14:paraId="4B01592A" w14:textId="77777777" w:rsidR="005F7B13" w:rsidRDefault="005F7B13" w:rsidP="17281CCD">
            <w:pPr>
              <w:rPr>
                <w:rFonts w:eastAsia="Arial" w:cs="Arial"/>
                <w:sz w:val="22"/>
                <w:szCs w:val="22"/>
              </w:rPr>
            </w:pPr>
          </w:p>
        </w:tc>
        <w:tc>
          <w:tcPr>
            <w:tcW w:w="661" w:type="dxa"/>
          </w:tcPr>
          <w:p w14:paraId="618EB3A0" w14:textId="77777777" w:rsidR="005F7B13" w:rsidRDefault="005F7B13" w:rsidP="17281CCD">
            <w:pPr>
              <w:rPr>
                <w:rFonts w:eastAsia="Arial" w:cs="Arial"/>
                <w:sz w:val="22"/>
                <w:szCs w:val="22"/>
              </w:rPr>
            </w:pPr>
          </w:p>
        </w:tc>
        <w:tc>
          <w:tcPr>
            <w:tcW w:w="661" w:type="dxa"/>
          </w:tcPr>
          <w:p w14:paraId="33876005" w14:textId="77777777" w:rsidR="005F7B13" w:rsidRDefault="005F7B13" w:rsidP="17281CCD">
            <w:pPr>
              <w:rPr>
                <w:rFonts w:eastAsia="Arial" w:cs="Arial"/>
                <w:sz w:val="22"/>
                <w:szCs w:val="22"/>
              </w:rPr>
            </w:pPr>
          </w:p>
        </w:tc>
        <w:tc>
          <w:tcPr>
            <w:tcW w:w="236" w:type="dxa"/>
          </w:tcPr>
          <w:p w14:paraId="2849F3A2" w14:textId="77777777" w:rsidR="005F7B13" w:rsidRDefault="005F7B13" w:rsidP="17281CCD">
            <w:pPr>
              <w:rPr>
                <w:rFonts w:eastAsia="Arial" w:cs="Arial"/>
                <w:sz w:val="22"/>
                <w:szCs w:val="22"/>
              </w:rPr>
            </w:pPr>
          </w:p>
        </w:tc>
      </w:tr>
      <w:tr w:rsidR="005F7B13" w14:paraId="70788EFF" w14:textId="381452DD" w:rsidTr="005F7B13">
        <w:trPr>
          <w:trHeight w:val="514"/>
        </w:trPr>
        <w:tc>
          <w:tcPr>
            <w:tcW w:w="1757" w:type="dxa"/>
          </w:tcPr>
          <w:p w14:paraId="13F04F9E" w14:textId="11308C72" w:rsidR="005F7B13" w:rsidRDefault="005F7B13" w:rsidP="17281CCD">
            <w:pPr>
              <w:rPr>
                <w:rFonts w:eastAsia="Arial" w:cs="Arial"/>
                <w:sz w:val="22"/>
                <w:szCs w:val="22"/>
              </w:rPr>
            </w:pPr>
            <w:r>
              <w:rPr>
                <w:rFonts w:eastAsia="Arial" w:cs="Arial"/>
                <w:sz w:val="22"/>
                <w:szCs w:val="22"/>
              </w:rPr>
              <w:t>Examenperiode januari</w:t>
            </w:r>
          </w:p>
        </w:tc>
        <w:tc>
          <w:tcPr>
            <w:tcW w:w="772" w:type="dxa"/>
          </w:tcPr>
          <w:p w14:paraId="052B1753" w14:textId="77777777" w:rsidR="005F7B13" w:rsidRDefault="005F7B13" w:rsidP="17281CCD">
            <w:pPr>
              <w:rPr>
                <w:rFonts w:eastAsia="Arial" w:cs="Arial"/>
                <w:sz w:val="22"/>
                <w:szCs w:val="22"/>
              </w:rPr>
            </w:pPr>
          </w:p>
        </w:tc>
        <w:tc>
          <w:tcPr>
            <w:tcW w:w="772" w:type="dxa"/>
          </w:tcPr>
          <w:p w14:paraId="612A8419" w14:textId="77777777" w:rsidR="005F7B13" w:rsidRDefault="005F7B13" w:rsidP="17281CCD">
            <w:pPr>
              <w:rPr>
                <w:rFonts w:eastAsia="Arial" w:cs="Arial"/>
                <w:sz w:val="22"/>
                <w:szCs w:val="22"/>
              </w:rPr>
            </w:pPr>
          </w:p>
        </w:tc>
        <w:tc>
          <w:tcPr>
            <w:tcW w:w="772" w:type="dxa"/>
          </w:tcPr>
          <w:p w14:paraId="371A8EB8" w14:textId="77777777" w:rsidR="005F7B13" w:rsidRDefault="005F7B13" w:rsidP="17281CCD">
            <w:pPr>
              <w:rPr>
                <w:rFonts w:eastAsia="Arial" w:cs="Arial"/>
                <w:sz w:val="22"/>
                <w:szCs w:val="22"/>
              </w:rPr>
            </w:pPr>
          </w:p>
        </w:tc>
        <w:tc>
          <w:tcPr>
            <w:tcW w:w="772" w:type="dxa"/>
          </w:tcPr>
          <w:p w14:paraId="10E2084E" w14:textId="77777777" w:rsidR="005F7B13" w:rsidRDefault="005F7B13" w:rsidP="17281CCD">
            <w:pPr>
              <w:rPr>
                <w:rFonts w:eastAsia="Arial" w:cs="Arial"/>
                <w:sz w:val="22"/>
                <w:szCs w:val="22"/>
              </w:rPr>
            </w:pPr>
          </w:p>
        </w:tc>
        <w:tc>
          <w:tcPr>
            <w:tcW w:w="772" w:type="dxa"/>
          </w:tcPr>
          <w:p w14:paraId="4A655B8C" w14:textId="5338F1A9" w:rsidR="005F7B13" w:rsidRDefault="00B70542" w:rsidP="17281CCD">
            <w:pPr>
              <w:rPr>
                <w:rFonts w:eastAsia="Arial" w:cs="Arial"/>
                <w:sz w:val="22"/>
                <w:szCs w:val="22"/>
              </w:rPr>
            </w:pPr>
            <w:r>
              <w:rPr>
                <w:rFonts w:eastAsia="Arial" w:cs="Arial"/>
                <w:sz w:val="22"/>
                <w:szCs w:val="22"/>
              </w:rPr>
              <w:t>X</w:t>
            </w:r>
          </w:p>
        </w:tc>
        <w:tc>
          <w:tcPr>
            <w:tcW w:w="772" w:type="dxa"/>
          </w:tcPr>
          <w:p w14:paraId="2D75E114" w14:textId="77777777" w:rsidR="005F7B13" w:rsidRDefault="005F7B13" w:rsidP="17281CCD">
            <w:pPr>
              <w:rPr>
                <w:rFonts w:eastAsia="Arial" w:cs="Arial"/>
                <w:sz w:val="22"/>
                <w:szCs w:val="22"/>
              </w:rPr>
            </w:pPr>
          </w:p>
        </w:tc>
        <w:tc>
          <w:tcPr>
            <w:tcW w:w="772" w:type="dxa"/>
          </w:tcPr>
          <w:p w14:paraId="1E48803A" w14:textId="591A8D17" w:rsidR="005F7B13" w:rsidRDefault="005F7B13" w:rsidP="17281CCD">
            <w:pPr>
              <w:rPr>
                <w:rFonts w:eastAsia="Arial" w:cs="Arial"/>
                <w:sz w:val="22"/>
                <w:szCs w:val="22"/>
              </w:rPr>
            </w:pPr>
          </w:p>
        </w:tc>
        <w:tc>
          <w:tcPr>
            <w:tcW w:w="772" w:type="dxa"/>
          </w:tcPr>
          <w:p w14:paraId="5E6C013E" w14:textId="77777777" w:rsidR="005F7B13" w:rsidRDefault="005F7B13" w:rsidP="17281CCD">
            <w:pPr>
              <w:rPr>
                <w:rFonts w:eastAsia="Arial" w:cs="Arial"/>
                <w:sz w:val="22"/>
                <w:szCs w:val="22"/>
              </w:rPr>
            </w:pPr>
          </w:p>
        </w:tc>
        <w:tc>
          <w:tcPr>
            <w:tcW w:w="661" w:type="dxa"/>
          </w:tcPr>
          <w:p w14:paraId="6F58246D" w14:textId="77777777" w:rsidR="005F7B13" w:rsidRDefault="005F7B13" w:rsidP="17281CCD">
            <w:pPr>
              <w:rPr>
                <w:rFonts w:eastAsia="Arial" w:cs="Arial"/>
                <w:sz w:val="22"/>
                <w:szCs w:val="22"/>
              </w:rPr>
            </w:pPr>
          </w:p>
        </w:tc>
        <w:tc>
          <w:tcPr>
            <w:tcW w:w="661" w:type="dxa"/>
          </w:tcPr>
          <w:p w14:paraId="7B41B056" w14:textId="77777777" w:rsidR="005F7B13" w:rsidRDefault="005F7B13" w:rsidP="17281CCD">
            <w:pPr>
              <w:rPr>
                <w:rFonts w:eastAsia="Arial" w:cs="Arial"/>
                <w:sz w:val="22"/>
                <w:szCs w:val="22"/>
              </w:rPr>
            </w:pPr>
          </w:p>
        </w:tc>
        <w:tc>
          <w:tcPr>
            <w:tcW w:w="236" w:type="dxa"/>
          </w:tcPr>
          <w:p w14:paraId="7EBBA6EC" w14:textId="77777777" w:rsidR="005F7B13" w:rsidRDefault="005F7B13" w:rsidP="17281CCD">
            <w:pPr>
              <w:rPr>
                <w:rFonts w:eastAsia="Arial" w:cs="Arial"/>
                <w:sz w:val="22"/>
                <w:szCs w:val="22"/>
              </w:rPr>
            </w:pPr>
          </w:p>
        </w:tc>
      </w:tr>
      <w:tr w:rsidR="005F7B13" w14:paraId="7FB59F8D" w14:textId="7FFFA63D" w:rsidTr="005F7B13">
        <w:trPr>
          <w:trHeight w:val="247"/>
        </w:trPr>
        <w:tc>
          <w:tcPr>
            <w:tcW w:w="1757" w:type="dxa"/>
            <w:vAlign w:val="bottom"/>
          </w:tcPr>
          <w:p w14:paraId="5C12C6EB" w14:textId="32DF2F3F" w:rsidR="005F7B13" w:rsidRDefault="005F7B13" w:rsidP="00B705AE">
            <w:pPr>
              <w:rPr>
                <w:rFonts w:eastAsia="Arial" w:cs="Arial"/>
                <w:sz w:val="22"/>
                <w:szCs w:val="22"/>
              </w:rPr>
            </w:pPr>
            <w:r>
              <w:rPr>
                <w:rFonts w:ascii="Calibri" w:hAnsi="Calibri" w:cs="Calibri"/>
                <w:color w:val="000000"/>
                <w:sz w:val="22"/>
                <w:szCs w:val="22"/>
              </w:rPr>
              <w:t>Week 1</w:t>
            </w:r>
            <w:r w:rsidR="00F5771F">
              <w:rPr>
                <w:rFonts w:ascii="Calibri" w:hAnsi="Calibri" w:cs="Calibri"/>
                <w:color w:val="000000"/>
                <w:sz w:val="22"/>
                <w:szCs w:val="22"/>
              </w:rPr>
              <w:t xml:space="preserve"> (13/02/2023)</w:t>
            </w:r>
          </w:p>
        </w:tc>
        <w:tc>
          <w:tcPr>
            <w:tcW w:w="772" w:type="dxa"/>
          </w:tcPr>
          <w:p w14:paraId="57660FFE" w14:textId="77777777" w:rsidR="005F7B13" w:rsidRDefault="005F7B13" w:rsidP="00B705AE">
            <w:pPr>
              <w:rPr>
                <w:rFonts w:eastAsia="Arial" w:cs="Arial"/>
                <w:sz w:val="22"/>
                <w:szCs w:val="22"/>
              </w:rPr>
            </w:pPr>
          </w:p>
        </w:tc>
        <w:tc>
          <w:tcPr>
            <w:tcW w:w="772" w:type="dxa"/>
          </w:tcPr>
          <w:p w14:paraId="01806F53" w14:textId="77777777" w:rsidR="005F7B13" w:rsidRDefault="005F7B13" w:rsidP="00B705AE">
            <w:pPr>
              <w:rPr>
                <w:rFonts w:eastAsia="Arial" w:cs="Arial"/>
                <w:sz w:val="22"/>
                <w:szCs w:val="22"/>
              </w:rPr>
            </w:pPr>
          </w:p>
        </w:tc>
        <w:tc>
          <w:tcPr>
            <w:tcW w:w="772" w:type="dxa"/>
          </w:tcPr>
          <w:p w14:paraId="373B73C8" w14:textId="77777777" w:rsidR="005F7B13" w:rsidRDefault="005F7B13" w:rsidP="00B705AE">
            <w:pPr>
              <w:rPr>
                <w:rFonts w:eastAsia="Arial" w:cs="Arial"/>
                <w:sz w:val="22"/>
                <w:szCs w:val="22"/>
              </w:rPr>
            </w:pPr>
          </w:p>
        </w:tc>
        <w:tc>
          <w:tcPr>
            <w:tcW w:w="772" w:type="dxa"/>
          </w:tcPr>
          <w:p w14:paraId="7ED59512" w14:textId="77777777" w:rsidR="005F7B13" w:rsidRDefault="005F7B13" w:rsidP="00B705AE">
            <w:pPr>
              <w:rPr>
                <w:rFonts w:eastAsia="Arial" w:cs="Arial"/>
                <w:sz w:val="22"/>
                <w:szCs w:val="22"/>
              </w:rPr>
            </w:pPr>
          </w:p>
        </w:tc>
        <w:tc>
          <w:tcPr>
            <w:tcW w:w="772" w:type="dxa"/>
          </w:tcPr>
          <w:p w14:paraId="62C4E1E7" w14:textId="658FBB01" w:rsidR="005F7B13" w:rsidRDefault="005F7B13" w:rsidP="00B705AE">
            <w:pPr>
              <w:rPr>
                <w:rFonts w:eastAsia="Arial" w:cs="Arial"/>
                <w:sz w:val="22"/>
                <w:szCs w:val="22"/>
              </w:rPr>
            </w:pPr>
            <w:r>
              <w:rPr>
                <w:rFonts w:eastAsia="Arial" w:cs="Arial"/>
                <w:sz w:val="22"/>
                <w:szCs w:val="22"/>
              </w:rPr>
              <w:t>X</w:t>
            </w:r>
          </w:p>
        </w:tc>
        <w:tc>
          <w:tcPr>
            <w:tcW w:w="772" w:type="dxa"/>
          </w:tcPr>
          <w:p w14:paraId="361B3941" w14:textId="77777777" w:rsidR="005F7B13" w:rsidRDefault="005F7B13" w:rsidP="00B705AE">
            <w:pPr>
              <w:rPr>
                <w:rFonts w:eastAsia="Arial" w:cs="Arial"/>
                <w:sz w:val="22"/>
                <w:szCs w:val="22"/>
              </w:rPr>
            </w:pPr>
          </w:p>
        </w:tc>
        <w:tc>
          <w:tcPr>
            <w:tcW w:w="772" w:type="dxa"/>
          </w:tcPr>
          <w:p w14:paraId="4D704063" w14:textId="3F6BE46D" w:rsidR="005F7B13" w:rsidRDefault="00B70542" w:rsidP="00B705AE">
            <w:pPr>
              <w:rPr>
                <w:rFonts w:eastAsia="Arial" w:cs="Arial"/>
                <w:sz w:val="22"/>
                <w:szCs w:val="22"/>
              </w:rPr>
            </w:pPr>
            <w:proofErr w:type="gramStart"/>
            <w:r>
              <w:rPr>
                <w:rFonts w:eastAsia="Arial" w:cs="Arial"/>
                <w:sz w:val="22"/>
                <w:szCs w:val="22"/>
              </w:rPr>
              <w:t>x</w:t>
            </w:r>
            <w:proofErr w:type="gramEnd"/>
          </w:p>
        </w:tc>
        <w:tc>
          <w:tcPr>
            <w:tcW w:w="772" w:type="dxa"/>
          </w:tcPr>
          <w:p w14:paraId="666304A2" w14:textId="77777777" w:rsidR="005F7B13" w:rsidRDefault="005F7B13" w:rsidP="00B705AE">
            <w:pPr>
              <w:rPr>
                <w:rFonts w:eastAsia="Arial" w:cs="Arial"/>
                <w:sz w:val="22"/>
                <w:szCs w:val="22"/>
              </w:rPr>
            </w:pPr>
          </w:p>
        </w:tc>
        <w:tc>
          <w:tcPr>
            <w:tcW w:w="661" w:type="dxa"/>
          </w:tcPr>
          <w:p w14:paraId="2773AF17" w14:textId="77777777" w:rsidR="005F7B13" w:rsidRDefault="005F7B13" w:rsidP="00B705AE">
            <w:pPr>
              <w:rPr>
                <w:rFonts w:eastAsia="Arial" w:cs="Arial"/>
                <w:sz w:val="22"/>
                <w:szCs w:val="22"/>
              </w:rPr>
            </w:pPr>
          </w:p>
        </w:tc>
        <w:tc>
          <w:tcPr>
            <w:tcW w:w="661" w:type="dxa"/>
          </w:tcPr>
          <w:p w14:paraId="61DA013A" w14:textId="77777777" w:rsidR="005F7B13" w:rsidRDefault="005F7B13" w:rsidP="00B705AE">
            <w:pPr>
              <w:rPr>
                <w:rFonts w:eastAsia="Arial" w:cs="Arial"/>
                <w:sz w:val="22"/>
                <w:szCs w:val="22"/>
              </w:rPr>
            </w:pPr>
          </w:p>
        </w:tc>
        <w:tc>
          <w:tcPr>
            <w:tcW w:w="236" w:type="dxa"/>
          </w:tcPr>
          <w:p w14:paraId="0D9971C4" w14:textId="77777777" w:rsidR="005F7B13" w:rsidRDefault="005F7B13" w:rsidP="00B705AE">
            <w:pPr>
              <w:rPr>
                <w:rFonts w:eastAsia="Arial" w:cs="Arial"/>
                <w:sz w:val="22"/>
                <w:szCs w:val="22"/>
              </w:rPr>
            </w:pPr>
          </w:p>
        </w:tc>
      </w:tr>
      <w:tr w:rsidR="005F7B13" w14:paraId="689D7010" w14:textId="52AE2C91" w:rsidTr="005F7B13">
        <w:trPr>
          <w:trHeight w:val="266"/>
        </w:trPr>
        <w:tc>
          <w:tcPr>
            <w:tcW w:w="1757" w:type="dxa"/>
            <w:vAlign w:val="bottom"/>
          </w:tcPr>
          <w:p w14:paraId="7CC3153B" w14:textId="174EC21E" w:rsidR="005F7B13" w:rsidRDefault="005F7B13" w:rsidP="00B705AE">
            <w:pPr>
              <w:rPr>
                <w:rFonts w:eastAsia="Arial" w:cs="Arial"/>
                <w:sz w:val="22"/>
                <w:szCs w:val="22"/>
              </w:rPr>
            </w:pPr>
            <w:r>
              <w:rPr>
                <w:rFonts w:ascii="Calibri" w:hAnsi="Calibri" w:cs="Calibri"/>
                <w:color w:val="000000"/>
                <w:sz w:val="22"/>
                <w:szCs w:val="22"/>
              </w:rPr>
              <w:t>Week 2</w:t>
            </w:r>
          </w:p>
        </w:tc>
        <w:tc>
          <w:tcPr>
            <w:tcW w:w="772" w:type="dxa"/>
          </w:tcPr>
          <w:p w14:paraId="63127CE8" w14:textId="77777777" w:rsidR="005F7B13" w:rsidRDefault="005F7B13" w:rsidP="00B705AE">
            <w:pPr>
              <w:rPr>
                <w:rFonts w:eastAsia="Arial" w:cs="Arial"/>
                <w:sz w:val="22"/>
                <w:szCs w:val="22"/>
              </w:rPr>
            </w:pPr>
          </w:p>
        </w:tc>
        <w:tc>
          <w:tcPr>
            <w:tcW w:w="772" w:type="dxa"/>
          </w:tcPr>
          <w:p w14:paraId="574EAF84" w14:textId="77777777" w:rsidR="005F7B13" w:rsidRDefault="005F7B13" w:rsidP="00B705AE">
            <w:pPr>
              <w:rPr>
                <w:rFonts w:eastAsia="Arial" w:cs="Arial"/>
                <w:sz w:val="22"/>
                <w:szCs w:val="22"/>
              </w:rPr>
            </w:pPr>
          </w:p>
        </w:tc>
        <w:tc>
          <w:tcPr>
            <w:tcW w:w="772" w:type="dxa"/>
          </w:tcPr>
          <w:p w14:paraId="00B02FA0" w14:textId="77777777" w:rsidR="005F7B13" w:rsidRDefault="005F7B13" w:rsidP="00B705AE">
            <w:pPr>
              <w:rPr>
                <w:rFonts w:eastAsia="Arial" w:cs="Arial"/>
                <w:sz w:val="22"/>
                <w:szCs w:val="22"/>
              </w:rPr>
            </w:pPr>
          </w:p>
        </w:tc>
        <w:tc>
          <w:tcPr>
            <w:tcW w:w="772" w:type="dxa"/>
          </w:tcPr>
          <w:p w14:paraId="021FCA58" w14:textId="77777777" w:rsidR="005F7B13" w:rsidRDefault="005F7B13" w:rsidP="00B705AE">
            <w:pPr>
              <w:rPr>
                <w:rFonts w:eastAsia="Arial" w:cs="Arial"/>
                <w:sz w:val="22"/>
                <w:szCs w:val="22"/>
              </w:rPr>
            </w:pPr>
          </w:p>
        </w:tc>
        <w:tc>
          <w:tcPr>
            <w:tcW w:w="772" w:type="dxa"/>
          </w:tcPr>
          <w:p w14:paraId="18A254CF" w14:textId="5606126B" w:rsidR="005F7B13" w:rsidRDefault="005F7B13" w:rsidP="00B705AE">
            <w:pPr>
              <w:rPr>
                <w:rFonts w:eastAsia="Arial" w:cs="Arial"/>
                <w:sz w:val="22"/>
                <w:szCs w:val="22"/>
              </w:rPr>
            </w:pPr>
            <w:r>
              <w:rPr>
                <w:rFonts w:eastAsia="Arial" w:cs="Arial"/>
                <w:sz w:val="22"/>
                <w:szCs w:val="22"/>
              </w:rPr>
              <w:t>X</w:t>
            </w:r>
          </w:p>
        </w:tc>
        <w:tc>
          <w:tcPr>
            <w:tcW w:w="772" w:type="dxa"/>
          </w:tcPr>
          <w:p w14:paraId="269C4913" w14:textId="77777777" w:rsidR="005F7B13" w:rsidRDefault="005F7B13" w:rsidP="00B705AE">
            <w:pPr>
              <w:rPr>
                <w:rFonts w:eastAsia="Arial" w:cs="Arial"/>
                <w:sz w:val="22"/>
                <w:szCs w:val="22"/>
              </w:rPr>
            </w:pPr>
          </w:p>
        </w:tc>
        <w:tc>
          <w:tcPr>
            <w:tcW w:w="772" w:type="dxa"/>
          </w:tcPr>
          <w:p w14:paraId="54AC2E1D" w14:textId="4C32441D" w:rsidR="005F7B13" w:rsidRDefault="00B70542" w:rsidP="00B705AE">
            <w:pPr>
              <w:rPr>
                <w:rFonts w:eastAsia="Arial" w:cs="Arial"/>
                <w:sz w:val="22"/>
                <w:szCs w:val="22"/>
              </w:rPr>
            </w:pPr>
            <w:proofErr w:type="gramStart"/>
            <w:r>
              <w:rPr>
                <w:rFonts w:eastAsia="Arial" w:cs="Arial"/>
                <w:sz w:val="22"/>
                <w:szCs w:val="22"/>
              </w:rPr>
              <w:t>x</w:t>
            </w:r>
            <w:proofErr w:type="gramEnd"/>
          </w:p>
        </w:tc>
        <w:tc>
          <w:tcPr>
            <w:tcW w:w="772" w:type="dxa"/>
          </w:tcPr>
          <w:p w14:paraId="6C71E650" w14:textId="77777777" w:rsidR="005F7B13" w:rsidRDefault="005F7B13" w:rsidP="00B705AE">
            <w:pPr>
              <w:rPr>
                <w:rFonts w:eastAsia="Arial" w:cs="Arial"/>
                <w:sz w:val="22"/>
                <w:szCs w:val="22"/>
              </w:rPr>
            </w:pPr>
          </w:p>
        </w:tc>
        <w:tc>
          <w:tcPr>
            <w:tcW w:w="661" w:type="dxa"/>
          </w:tcPr>
          <w:p w14:paraId="4B8F1285" w14:textId="77777777" w:rsidR="005F7B13" w:rsidRDefault="005F7B13" w:rsidP="00B705AE">
            <w:pPr>
              <w:rPr>
                <w:rFonts w:eastAsia="Arial" w:cs="Arial"/>
                <w:sz w:val="22"/>
                <w:szCs w:val="22"/>
              </w:rPr>
            </w:pPr>
          </w:p>
        </w:tc>
        <w:tc>
          <w:tcPr>
            <w:tcW w:w="661" w:type="dxa"/>
          </w:tcPr>
          <w:p w14:paraId="2CDC2AFF" w14:textId="77777777" w:rsidR="005F7B13" w:rsidRDefault="005F7B13" w:rsidP="00B705AE">
            <w:pPr>
              <w:rPr>
                <w:rFonts w:eastAsia="Arial" w:cs="Arial"/>
                <w:sz w:val="22"/>
                <w:szCs w:val="22"/>
              </w:rPr>
            </w:pPr>
          </w:p>
        </w:tc>
        <w:tc>
          <w:tcPr>
            <w:tcW w:w="236" w:type="dxa"/>
          </w:tcPr>
          <w:p w14:paraId="7EF091A3" w14:textId="77777777" w:rsidR="005F7B13" w:rsidRDefault="005F7B13" w:rsidP="00B705AE">
            <w:pPr>
              <w:rPr>
                <w:rFonts w:eastAsia="Arial" w:cs="Arial"/>
                <w:sz w:val="22"/>
                <w:szCs w:val="22"/>
              </w:rPr>
            </w:pPr>
          </w:p>
        </w:tc>
      </w:tr>
      <w:tr w:rsidR="005F7B13" w14:paraId="037DC9DB" w14:textId="6E1007AF" w:rsidTr="005F7B13">
        <w:trPr>
          <w:trHeight w:val="247"/>
        </w:trPr>
        <w:tc>
          <w:tcPr>
            <w:tcW w:w="1757" w:type="dxa"/>
            <w:vAlign w:val="bottom"/>
          </w:tcPr>
          <w:p w14:paraId="063E2ED3" w14:textId="4379A568" w:rsidR="005F7B13" w:rsidRDefault="005F7B13" w:rsidP="00B705AE">
            <w:pPr>
              <w:rPr>
                <w:rFonts w:eastAsia="Arial" w:cs="Arial"/>
                <w:sz w:val="22"/>
                <w:szCs w:val="22"/>
              </w:rPr>
            </w:pPr>
            <w:r>
              <w:rPr>
                <w:rFonts w:ascii="Calibri" w:hAnsi="Calibri" w:cs="Calibri"/>
                <w:color w:val="000000"/>
                <w:sz w:val="22"/>
                <w:szCs w:val="22"/>
              </w:rPr>
              <w:t>Week 3</w:t>
            </w:r>
          </w:p>
        </w:tc>
        <w:tc>
          <w:tcPr>
            <w:tcW w:w="772" w:type="dxa"/>
          </w:tcPr>
          <w:p w14:paraId="1A9715FE" w14:textId="77777777" w:rsidR="005F7B13" w:rsidRDefault="005F7B13" w:rsidP="00B705AE">
            <w:pPr>
              <w:rPr>
                <w:rFonts w:eastAsia="Arial" w:cs="Arial"/>
                <w:sz w:val="22"/>
                <w:szCs w:val="22"/>
              </w:rPr>
            </w:pPr>
          </w:p>
        </w:tc>
        <w:tc>
          <w:tcPr>
            <w:tcW w:w="772" w:type="dxa"/>
          </w:tcPr>
          <w:p w14:paraId="313373BC" w14:textId="77777777" w:rsidR="005F7B13" w:rsidRDefault="005F7B13" w:rsidP="00B705AE">
            <w:pPr>
              <w:rPr>
                <w:rFonts w:eastAsia="Arial" w:cs="Arial"/>
                <w:sz w:val="22"/>
                <w:szCs w:val="22"/>
              </w:rPr>
            </w:pPr>
          </w:p>
        </w:tc>
        <w:tc>
          <w:tcPr>
            <w:tcW w:w="772" w:type="dxa"/>
          </w:tcPr>
          <w:p w14:paraId="1DEBD18F" w14:textId="77777777" w:rsidR="005F7B13" w:rsidRDefault="005F7B13" w:rsidP="00B705AE">
            <w:pPr>
              <w:rPr>
                <w:rFonts w:eastAsia="Arial" w:cs="Arial"/>
                <w:sz w:val="22"/>
                <w:szCs w:val="22"/>
              </w:rPr>
            </w:pPr>
          </w:p>
        </w:tc>
        <w:tc>
          <w:tcPr>
            <w:tcW w:w="772" w:type="dxa"/>
          </w:tcPr>
          <w:p w14:paraId="7AD321C1" w14:textId="77777777" w:rsidR="005F7B13" w:rsidRDefault="005F7B13" w:rsidP="00B705AE">
            <w:pPr>
              <w:rPr>
                <w:rFonts w:eastAsia="Arial" w:cs="Arial"/>
                <w:sz w:val="22"/>
                <w:szCs w:val="22"/>
              </w:rPr>
            </w:pPr>
          </w:p>
        </w:tc>
        <w:tc>
          <w:tcPr>
            <w:tcW w:w="772" w:type="dxa"/>
          </w:tcPr>
          <w:p w14:paraId="10C2DBE8" w14:textId="41FD72C8" w:rsidR="005F7B13" w:rsidRDefault="005F7B13" w:rsidP="00B705AE">
            <w:pPr>
              <w:rPr>
                <w:rFonts w:eastAsia="Arial" w:cs="Arial"/>
                <w:sz w:val="22"/>
                <w:szCs w:val="22"/>
              </w:rPr>
            </w:pPr>
            <w:r>
              <w:rPr>
                <w:rFonts w:eastAsia="Arial" w:cs="Arial"/>
                <w:sz w:val="22"/>
                <w:szCs w:val="22"/>
              </w:rPr>
              <w:t>X</w:t>
            </w:r>
          </w:p>
        </w:tc>
        <w:tc>
          <w:tcPr>
            <w:tcW w:w="772" w:type="dxa"/>
          </w:tcPr>
          <w:p w14:paraId="1E7B1140" w14:textId="77777777" w:rsidR="005F7B13" w:rsidRDefault="005F7B13" w:rsidP="00B705AE">
            <w:pPr>
              <w:rPr>
                <w:rFonts w:eastAsia="Arial" w:cs="Arial"/>
                <w:sz w:val="22"/>
                <w:szCs w:val="22"/>
              </w:rPr>
            </w:pPr>
          </w:p>
        </w:tc>
        <w:tc>
          <w:tcPr>
            <w:tcW w:w="772" w:type="dxa"/>
          </w:tcPr>
          <w:p w14:paraId="7251800A" w14:textId="55AC4079" w:rsidR="005F7B13" w:rsidRDefault="00B70542" w:rsidP="00B705AE">
            <w:pPr>
              <w:rPr>
                <w:rFonts w:eastAsia="Arial" w:cs="Arial"/>
                <w:sz w:val="22"/>
                <w:szCs w:val="22"/>
              </w:rPr>
            </w:pPr>
            <w:proofErr w:type="gramStart"/>
            <w:r>
              <w:rPr>
                <w:rFonts w:eastAsia="Arial" w:cs="Arial"/>
                <w:sz w:val="22"/>
                <w:szCs w:val="22"/>
              </w:rPr>
              <w:t>x</w:t>
            </w:r>
            <w:proofErr w:type="gramEnd"/>
          </w:p>
        </w:tc>
        <w:tc>
          <w:tcPr>
            <w:tcW w:w="772" w:type="dxa"/>
          </w:tcPr>
          <w:p w14:paraId="3BA9FDE3" w14:textId="77777777" w:rsidR="005F7B13" w:rsidRDefault="005F7B13" w:rsidP="00B705AE">
            <w:pPr>
              <w:rPr>
                <w:rFonts w:eastAsia="Arial" w:cs="Arial"/>
                <w:sz w:val="22"/>
                <w:szCs w:val="22"/>
              </w:rPr>
            </w:pPr>
          </w:p>
        </w:tc>
        <w:tc>
          <w:tcPr>
            <w:tcW w:w="661" w:type="dxa"/>
          </w:tcPr>
          <w:p w14:paraId="370DE5E6" w14:textId="77777777" w:rsidR="005F7B13" w:rsidRDefault="005F7B13" w:rsidP="00B705AE">
            <w:pPr>
              <w:rPr>
                <w:rFonts w:eastAsia="Arial" w:cs="Arial"/>
                <w:sz w:val="22"/>
                <w:szCs w:val="22"/>
              </w:rPr>
            </w:pPr>
          </w:p>
        </w:tc>
        <w:tc>
          <w:tcPr>
            <w:tcW w:w="661" w:type="dxa"/>
          </w:tcPr>
          <w:p w14:paraId="27D4678F" w14:textId="77777777" w:rsidR="005F7B13" w:rsidRDefault="005F7B13" w:rsidP="00B705AE">
            <w:pPr>
              <w:rPr>
                <w:rFonts w:eastAsia="Arial" w:cs="Arial"/>
                <w:sz w:val="22"/>
                <w:szCs w:val="22"/>
              </w:rPr>
            </w:pPr>
          </w:p>
        </w:tc>
        <w:tc>
          <w:tcPr>
            <w:tcW w:w="236" w:type="dxa"/>
          </w:tcPr>
          <w:p w14:paraId="7803ACF2" w14:textId="77777777" w:rsidR="005F7B13" w:rsidRDefault="005F7B13" w:rsidP="00B705AE">
            <w:pPr>
              <w:rPr>
                <w:rFonts w:eastAsia="Arial" w:cs="Arial"/>
                <w:sz w:val="22"/>
                <w:szCs w:val="22"/>
              </w:rPr>
            </w:pPr>
          </w:p>
        </w:tc>
      </w:tr>
      <w:tr w:rsidR="005F7B13" w14:paraId="7C8AE609" w14:textId="400EC12A" w:rsidTr="005F7B13">
        <w:trPr>
          <w:trHeight w:val="266"/>
        </w:trPr>
        <w:tc>
          <w:tcPr>
            <w:tcW w:w="1757" w:type="dxa"/>
            <w:vAlign w:val="bottom"/>
          </w:tcPr>
          <w:p w14:paraId="0BB5889D" w14:textId="2CCB5C93" w:rsidR="005F7B13" w:rsidRDefault="005F7B13" w:rsidP="00B705AE">
            <w:pPr>
              <w:rPr>
                <w:rFonts w:eastAsia="Arial" w:cs="Arial"/>
                <w:sz w:val="22"/>
                <w:szCs w:val="22"/>
              </w:rPr>
            </w:pPr>
            <w:r>
              <w:rPr>
                <w:rFonts w:ascii="Calibri" w:hAnsi="Calibri" w:cs="Calibri"/>
                <w:color w:val="000000"/>
                <w:sz w:val="22"/>
                <w:szCs w:val="22"/>
              </w:rPr>
              <w:t>Week 4</w:t>
            </w:r>
          </w:p>
        </w:tc>
        <w:tc>
          <w:tcPr>
            <w:tcW w:w="772" w:type="dxa"/>
          </w:tcPr>
          <w:p w14:paraId="4E46AF66" w14:textId="77777777" w:rsidR="005F7B13" w:rsidRDefault="005F7B13" w:rsidP="00B705AE">
            <w:pPr>
              <w:rPr>
                <w:rFonts w:eastAsia="Arial" w:cs="Arial"/>
                <w:sz w:val="22"/>
                <w:szCs w:val="22"/>
              </w:rPr>
            </w:pPr>
          </w:p>
        </w:tc>
        <w:tc>
          <w:tcPr>
            <w:tcW w:w="772" w:type="dxa"/>
          </w:tcPr>
          <w:p w14:paraId="08C3B705" w14:textId="77777777" w:rsidR="005F7B13" w:rsidRDefault="005F7B13" w:rsidP="00B705AE">
            <w:pPr>
              <w:rPr>
                <w:rFonts w:eastAsia="Arial" w:cs="Arial"/>
                <w:sz w:val="22"/>
                <w:szCs w:val="22"/>
              </w:rPr>
            </w:pPr>
          </w:p>
        </w:tc>
        <w:tc>
          <w:tcPr>
            <w:tcW w:w="772" w:type="dxa"/>
          </w:tcPr>
          <w:p w14:paraId="575101EC" w14:textId="77777777" w:rsidR="005F7B13" w:rsidRDefault="005F7B13" w:rsidP="00B705AE">
            <w:pPr>
              <w:rPr>
                <w:rFonts w:eastAsia="Arial" w:cs="Arial"/>
                <w:sz w:val="22"/>
                <w:szCs w:val="22"/>
              </w:rPr>
            </w:pPr>
          </w:p>
        </w:tc>
        <w:tc>
          <w:tcPr>
            <w:tcW w:w="772" w:type="dxa"/>
          </w:tcPr>
          <w:p w14:paraId="59C3A309" w14:textId="77777777" w:rsidR="005F7B13" w:rsidRDefault="005F7B13" w:rsidP="00B705AE">
            <w:pPr>
              <w:rPr>
                <w:rFonts w:eastAsia="Arial" w:cs="Arial"/>
                <w:sz w:val="22"/>
                <w:szCs w:val="22"/>
              </w:rPr>
            </w:pPr>
          </w:p>
        </w:tc>
        <w:tc>
          <w:tcPr>
            <w:tcW w:w="772" w:type="dxa"/>
          </w:tcPr>
          <w:p w14:paraId="4152641D" w14:textId="2AC2249C" w:rsidR="005F7B13" w:rsidRDefault="005F7B13" w:rsidP="00B705AE">
            <w:pPr>
              <w:rPr>
                <w:rFonts w:eastAsia="Arial" w:cs="Arial"/>
                <w:sz w:val="22"/>
                <w:szCs w:val="22"/>
              </w:rPr>
            </w:pPr>
          </w:p>
        </w:tc>
        <w:tc>
          <w:tcPr>
            <w:tcW w:w="772" w:type="dxa"/>
          </w:tcPr>
          <w:p w14:paraId="10D79031" w14:textId="750339E7" w:rsidR="005F7B13" w:rsidRDefault="00B70542" w:rsidP="00B705AE">
            <w:pPr>
              <w:rPr>
                <w:rFonts w:eastAsia="Arial" w:cs="Arial"/>
                <w:sz w:val="22"/>
                <w:szCs w:val="22"/>
              </w:rPr>
            </w:pPr>
            <w:r>
              <w:rPr>
                <w:rFonts w:eastAsia="Arial" w:cs="Arial"/>
                <w:sz w:val="22"/>
                <w:szCs w:val="22"/>
              </w:rPr>
              <w:t>X</w:t>
            </w:r>
          </w:p>
        </w:tc>
        <w:tc>
          <w:tcPr>
            <w:tcW w:w="772" w:type="dxa"/>
          </w:tcPr>
          <w:p w14:paraId="38C3719B" w14:textId="2894206A" w:rsidR="005F7B13" w:rsidRDefault="00B70542" w:rsidP="00B705AE">
            <w:pPr>
              <w:rPr>
                <w:rFonts w:eastAsia="Arial" w:cs="Arial"/>
                <w:sz w:val="22"/>
                <w:szCs w:val="22"/>
              </w:rPr>
            </w:pPr>
            <w:proofErr w:type="gramStart"/>
            <w:r>
              <w:rPr>
                <w:rFonts w:eastAsia="Arial" w:cs="Arial"/>
                <w:sz w:val="22"/>
                <w:szCs w:val="22"/>
              </w:rPr>
              <w:t>x</w:t>
            </w:r>
            <w:proofErr w:type="gramEnd"/>
          </w:p>
        </w:tc>
        <w:tc>
          <w:tcPr>
            <w:tcW w:w="772" w:type="dxa"/>
          </w:tcPr>
          <w:p w14:paraId="3CEA1DED" w14:textId="77777777" w:rsidR="005F7B13" w:rsidRDefault="005F7B13" w:rsidP="00B705AE">
            <w:pPr>
              <w:rPr>
                <w:rFonts w:eastAsia="Arial" w:cs="Arial"/>
                <w:sz w:val="22"/>
                <w:szCs w:val="22"/>
              </w:rPr>
            </w:pPr>
          </w:p>
        </w:tc>
        <w:tc>
          <w:tcPr>
            <w:tcW w:w="661" w:type="dxa"/>
          </w:tcPr>
          <w:p w14:paraId="59014637" w14:textId="77777777" w:rsidR="005F7B13" w:rsidRDefault="005F7B13" w:rsidP="00B705AE">
            <w:pPr>
              <w:rPr>
                <w:rFonts w:eastAsia="Arial" w:cs="Arial"/>
                <w:sz w:val="22"/>
                <w:szCs w:val="22"/>
              </w:rPr>
            </w:pPr>
          </w:p>
        </w:tc>
        <w:tc>
          <w:tcPr>
            <w:tcW w:w="661" w:type="dxa"/>
          </w:tcPr>
          <w:p w14:paraId="79440038" w14:textId="77777777" w:rsidR="005F7B13" w:rsidRDefault="005F7B13" w:rsidP="00B705AE">
            <w:pPr>
              <w:rPr>
                <w:rFonts w:eastAsia="Arial" w:cs="Arial"/>
                <w:sz w:val="22"/>
                <w:szCs w:val="22"/>
              </w:rPr>
            </w:pPr>
          </w:p>
        </w:tc>
        <w:tc>
          <w:tcPr>
            <w:tcW w:w="236" w:type="dxa"/>
          </w:tcPr>
          <w:p w14:paraId="11154ED6" w14:textId="77777777" w:rsidR="005F7B13" w:rsidRDefault="005F7B13" w:rsidP="00B705AE">
            <w:pPr>
              <w:rPr>
                <w:rFonts w:eastAsia="Arial" w:cs="Arial"/>
                <w:sz w:val="22"/>
                <w:szCs w:val="22"/>
              </w:rPr>
            </w:pPr>
          </w:p>
        </w:tc>
      </w:tr>
      <w:tr w:rsidR="005F7B13" w14:paraId="19CABFD2" w14:textId="797E34C4" w:rsidTr="005F7B13">
        <w:trPr>
          <w:trHeight w:val="247"/>
        </w:trPr>
        <w:tc>
          <w:tcPr>
            <w:tcW w:w="1757" w:type="dxa"/>
            <w:vAlign w:val="bottom"/>
          </w:tcPr>
          <w:p w14:paraId="77A7D868" w14:textId="10AB4C6C" w:rsidR="005F7B13" w:rsidRDefault="005F7B13" w:rsidP="00B705AE">
            <w:pPr>
              <w:rPr>
                <w:rFonts w:eastAsia="Arial" w:cs="Arial"/>
                <w:sz w:val="22"/>
                <w:szCs w:val="22"/>
              </w:rPr>
            </w:pPr>
            <w:r>
              <w:rPr>
                <w:rFonts w:ascii="Calibri" w:hAnsi="Calibri" w:cs="Calibri"/>
                <w:color w:val="000000"/>
                <w:sz w:val="22"/>
                <w:szCs w:val="22"/>
              </w:rPr>
              <w:t>Week 5</w:t>
            </w:r>
          </w:p>
        </w:tc>
        <w:tc>
          <w:tcPr>
            <w:tcW w:w="772" w:type="dxa"/>
          </w:tcPr>
          <w:p w14:paraId="7D2618C5" w14:textId="77777777" w:rsidR="005F7B13" w:rsidRDefault="005F7B13" w:rsidP="00B705AE">
            <w:pPr>
              <w:rPr>
                <w:rFonts w:eastAsia="Arial" w:cs="Arial"/>
                <w:sz w:val="22"/>
                <w:szCs w:val="22"/>
              </w:rPr>
            </w:pPr>
          </w:p>
        </w:tc>
        <w:tc>
          <w:tcPr>
            <w:tcW w:w="772" w:type="dxa"/>
          </w:tcPr>
          <w:p w14:paraId="39913BAC" w14:textId="77777777" w:rsidR="005F7B13" w:rsidRDefault="005F7B13" w:rsidP="00B705AE">
            <w:pPr>
              <w:rPr>
                <w:rFonts w:eastAsia="Arial" w:cs="Arial"/>
                <w:sz w:val="22"/>
                <w:szCs w:val="22"/>
              </w:rPr>
            </w:pPr>
          </w:p>
        </w:tc>
        <w:tc>
          <w:tcPr>
            <w:tcW w:w="772" w:type="dxa"/>
          </w:tcPr>
          <w:p w14:paraId="13AB03F0" w14:textId="77777777" w:rsidR="005F7B13" w:rsidRDefault="005F7B13" w:rsidP="00B705AE">
            <w:pPr>
              <w:rPr>
                <w:rFonts w:eastAsia="Arial" w:cs="Arial"/>
                <w:sz w:val="22"/>
                <w:szCs w:val="22"/>
              </w:rPr>
            </w:pPr>
          </w:p>
        </w:tc>
        <w:tc>
          <w:tcPr>
            <w:tcW w:w="772" w:type="dxa"/>
          </w:tcPr>
          <w:p w14:paraId="22C2C87C" w14:textId="77777777" w:rsidR="005F7B13" w:rsidRDefault="005F7B13" w:rsidP="00B705AE">
            <w:pPr>
              <w:rPr>
                <w:rFonts w:eastAsia="Arial" w:cs="Arial"/>
                <w:sz w:val="22"/>
                <w:szCs w:val="22"/>
              </w:rPr>
            </w:pPr>
          </w:p>
        </w:tc>
        <w:tc>
          <w:tcPr>
            <w:tcW w:w="772" w:type="dxa"/>
          </w:tcPr>
          <w:p w14:paraId="2591FCAA" w14:textId="77777777" w:rsidR="005F7B13" w:rsidRDefault="005F7B13" w:rsidP="00B705AE">
            <w:pPr>
              <w:rPr>
                <w:rFonts w:eastAsia="Arial" w:cs="Arial"/>
                <w:sz w:val="22"/>
                <w:szCs w:val="22"/>
              </w:rPr>
            </w:pPr>
          </w:p>
        </w:tc>
        <w:tc>
          <w:tcPr>
            <w:tcW w:w="772" w:type="dxa"/>
          </w:tcPr>
          <w:p w14:paraId="6C96C166" w14:textId="17D14CD4" w:rsidR="005F7B13" w:rsidRDefault="00B70542" w:rsidP="00B705AE">
            <w:pPr>
              <w:rPr>
                <w:rFonts w:eastAsia="Arial" w:cs="Arial"/>
                <w:sz w:val="22"/>
                <w:szCs w:val="22"/>
              </w:rPr>
            </w:pPr>
            <w:r>
              <w:rPr>
                <w:rFonts w:eastAsia="Arial" w:cs="Arial"/>
                <w:sz w:val="22"/>
                <w:szCs w:val="22"/>
              </w:rPr>
              <w:t>X</w:t>
            </w:r>
          </w:p>
        </w:tc>
        <w:tc>
          <w:tcPr>
            <w:tcW w:w="772" w:type="dxa"/>
          </w:tcPr>
          <w:p w14:paraId="6E86565F" w14:textId="4A7FEC2C" w:rsidR="005F7B13" w:rsidRDefault="00B70542" w:rsidP="00B705AE">
            <w:pPr>
              <w:rPr>
                <w:rFonts w:eastAsia="Arial" w:cs="Arial"/>
                <w:sz w:val="22"/>
                <w:szCs w:val="22"/>
              </w:rPr>
            </w:pPr>
            <w:proofErr w:type="gramStart"/>
            <w:r>
              <w:rPr>
                <w:rFonts w:eastAsia="Arial" w:cs="Arial"/>
                <w:sz w:val="22"/>
                <w:szCs w:val="22"/>
              </w:rPr>
              <w:t>x</w:t>
            </w:r>
            <w:proofErr w:type="gramEnd"/>
          </w:p>
        </w:tc>
        <w:tc>
          <w:tcPr>
            <w:tcW w:w="772" w:type="dxa"/>
          </w:tcPr>
          <w:p w14:paraId="32AC5F24" w14:textId="77777777" w:rsidR="005F7B13" w:rsidRDefault="005F7B13" w:rsidP="00B705AE">
            <w:pPr>
              <w:rPr>
                <w:rFonts w:eastAsia="Arial" w:cs="Arial"/>
                <w:sz w:val="22"/>
                <w:szCs w:val="22"/>
              </w:rPr>
            </w:pPr>
          </w:p>
        </w:tc>
        <w:tc>
          <w:tcPr>
            <w:tcW w:w="661" w:type="dxa"/>
          </w:tcPr>
          <w:p w14:paraId="21326C59" w14:textId="77777777" w:rsidR="005F7B13" w:rsidRDefault="005F7B13" w:rsidP="00B705AE">
            <w:pPr>
              <w:rPr>
                <w:rFonts w:eastAsia="Arial" w:cs="Arial"/>
                <w:sz w:val="22"/>
                <w:szCs w:val="22"/>
              </w:rPr>
            </w:pPr>
          </w:p>
        </w:tc>
        <w:tc>
          <w:tcPr>
            <w:tcW w:w="661" w:type="dxa"/>
          </w:tcPr>
          <w:p w14:paraId="086E08AF" w14:textId="77777777" w:rsidR="005F7B13" w:rsidRDefault="005F7B13" w:rsidP="00B705AE">
            <w:pPr>
              <w:rPr>
                <w:rFonts w:eastAsia="Arial" w:cs="Arial"/>
                <w:sz w:val="22"/>
                <w:szCs w:val="22"/>
              </w:rPr>
            </w:pPr>
          </w:p>
        </w:tc>
        <w:tc>
          <w:tcPr>
            <w:tcW w:w="236" w:type="dxa"/>
          </w:tcPr>
          <w:p w14:paraId="79BB38EA" w14:textId="77777777" w:rsidR="005F7B13" w:rsidRDefault="005F7B13" w:rsidP="00B705AE">
            <w:pPr>
              <w:rPr>
                <w:rFonts w:eastAsia="Arial" w:cs="Arial"/>
                <w:sz w:val="22"/>
                <w:szCs w:val="22"/>
              </w:rPr>
            </w:pPr>
          </w:p>
        </w:tc>
      </w:tr>
      <w:tr w:rsidR="005F7B13" w14:paraId="3DCC08FF" w14:textId="1E8350A3" w:rsidTr="005F7B13">
        <w:trPr>
          <w:trHeight w:val="266"/>
        </w:trPr>
        <w:tc>
          <w:tcPr>
            <w:tcW w:w="1757" w:type="dxa"/>
            <w:vAlign w:val="bottom"/>
          </w:tcPr>
          <w:p w14:paraId="122DA9AB" w14:textId="169F769F" w:rsidR="005F7B13" w:rsidRDefault="005F7B13" w:rsidP="00B705AE">
            <w:pPr>
              <w:rPr>
                <w:rFonts w:eastAsia="Arial" w:cs="Arial"/>
                <w:sz w:val="22"/>
                <w:szCs w:val="22"/>
              </w:rPr>
            </w:pPr>
            <w:r>
              <w:rPr>
                <w:rFonts w:ascii="Calibri" w:hAnsi="Calibri" w:cs="Calibri"/>
                <w:color w:val="000000"/>
                <w:sz w:val="22"/>
                <w:szCs w:val="22"/>
              </w:rPr>
              <w:t>Week 6</w:t>
            </w:r>
          </w:p>
        </w:tc>
        <w:tc>
          <w:tcPr>
            <w:tcW w:w="772" w:type="dxa"/>
          </w:tcPr>
          <w:p w14:paraId="7CD2B872" w14:textId="77777777" w:rsidR="005F7B13" w:rsidRDefault="005F7B13" w:rsidP="00B705AE">
            <w:pPr>
              <w:rPr>
                <w:rFonts w:eastAsia="Arial" w:cs="Arial"/>
                <w:sz w:val="22"/>
                <w:szCs w:val="22"/>
              </w:rPr>
            </w:pPr>
          </w:p>
        </w:tc>
        <w:tc>
          <w:tcPr>
            <w:tcW w:w="772" w:type="dxa"/>
          </w:tcPr>
          <w:p w14:paraId="3AFAD783" w14:textId="77777777" w:rsidR="005F7B13" w:rsidRDefault="005F7B13" w:rsidP="00B705AE">
            <w:pPr>
              <w:rPr>
                <w:rFonts w:eastAsia="Arial" w:cs="Arial"/>
                <w:sz w:val="22"/>
                <w:szCs w:val="22"/>
              </w:rPr>
            </w:pPr>
          </w:p>
        </w:tc>
        <w:tc>
          <w:tcPr>
            <w:tcW w:w="772" w:type="dxa"/>
          </w:tcPr>
          <w:p w14:paraId="442A9E39" w14:textId="77777777" w:rsidR="005F7B13" w:rsidRDefault="005F7B13" w:rsidP="00B705AE">
            <w:pPr>
              <w:rPr>
                <w:rFonts w:eastAsia="Arial" w:cs="Arial"/>
                <w:sz w:val="22"/>
                <w:szCs w:val="22"/>
              </w:rPr>
            </w:pPr>
          </w:p>
        </w:tc>
        <w:tc>
          <w:tcPr>
            <w:tcW w:w="772" w:type="dxa"/>
          </w:tcPr>
          <w:p w14:paraId="3204BE2F" w14:textId="77777777" w:rsidR="005F7B13" w:rsidRDefault="005F7B13" w:rsidP="00B705AE">
            <w:pPr>
              <w:rPr>
                <w:rFonts w:eastAsia="Arial" w:cs="Arial"/>
                <w:sz w:val="22"/>
                <w:szCs w:val="22"/>
              </w:rPr>
            </w:pPr>
          </w:p>
        </w:tc>
        <w:tc>
          <w:tcPr>
            <w:tcW w:w="772" w:type="dxa"/>
          </w:tcPr>
          <w:p w14:paraId="7B00E3DE" w14:textId="1177DE58" w:rsidR="005F7B13" w:rsidRDefault="005F7B13" w:rsidP="00B705AE">
            <w:pPr>
              <w:rPr>
                <w:rFonts w:eastAsia="Arial" w:cs="Arial"/>
                <w:sz w:val="22"/>
                <w:szCs w:val="22"/>
              </w:rPr>
            </w:pPr>
          </w:p>
        </w:tc>
        <w:tc>
          <w:tcPr>
            <w:tcW w:w="772" w:type="dxa"/>
          </w:tcPr>
          <w:p w14:paraId="6C32B0D5" w14:textId="537D28DF" w:rsidR="005F7B13" w:rsidRDefault="00B70542" w:rsidP="00B705AE">
            <w:pPr>
              <w:rPr>
                <w:rFonts w:eastAsia="Arial" w:cs="Arial"/>
                <w:sz w:val="22"/>
                <w:szCs w:val="22"/>
              </w:rPr>
            </w:pPr>
            <w:r>
              <w:rPr>
                <w:rFonts w:eastAsia="Arial" w:cs="Arial"/>
                <w:sz w:val="22"/>
                <w:szCs w:val="22"/>
              </w:rPr>
              <w:t>X</w:t>
            </w:r>
          </w:p>
        </w:tc>
        <w:tc>
          <w:tcPr>
            <w:tcW w:w="772" w:type="dxa"/>
          </w:tcPr>
          <w:p w14:paraId="6FB6DEE0" w14:textId="4E310B00" w:rsidR="005F7B13" w:rsidRDefault="00B70542" w:rsidP="00B705AE">
            <w:pPr>
              <w:rPr>
                <w:rFonts w:eastAsia="Arial" w:cs="Arial"/>
                <w:sz w:val="22"/>
                <w:szCs w:val="22"/>
              </w:rPr>
            </w:pPr>
            <w:proofErr w:type="gramStart"/>
            <w:r>
              <w:rPr>
                <w:rFonts w:eastAsia="Arial" w:cs="Arial"/>
                <w:sz w:val="22"/>
                <w:szCs w:val="22"/>
              </w:rPr>
              <w:t>x</w:t>
            </w:r>
            <w:proofErr w:type="gramEnd"/>
          </w:p>
        </w:tc>
        <w:tc>
          <w:tcPr>
            <w:tcW w:w="772" w:type="dxa"/>
          </w:tcPr>
          <w:p w14:paraId="55912F2F" w14:textId="77777777" w:rsidR="005F7B13" w:rsidRDefault="005F7B13" w:rsidP="00B705AE">
            <w:pPr>
              <w:rPr>
                <w:rFonts w:eastAsia="Arial" w:cs="Arial"/>
                <w:sz w:val="22"/>
                <w:szCs w:val="22"/>
              </w:rPr>
            </w:pPr>
          </w:p>
        </w:tc>
        <w:tc>
          <w:tcPr>
            <w:tcW w:w="661" w:type="dxa"/>
          </w:tcPr>
          <w:p w14:paraId="342C4F9E" w14:textId="77777777" w:rsidR="005F7B13" w:rsidRDefault="005F7B13" w:rsidP="00B705AE">
            <w:pPr>
              <w:rPr>
                <w:rFonts w:eastAsia="Arial" w:cs="Arial"/>
                <w:sz w:val="22"/>
                <w:szCs w:val="22"/>
              </w:rPr>
            </w:pPr>
          </w:p>
        </w:tc>
        <w:tc>
          <w:tcPr>
            <w:tcW w:w="661" w:type="dxa"/>
          </w:tcPr>
          <w:p w14:paraId="1045D590" w14:textId="77777777" w:rsidR="005F7B13" w:rsidRDefault="005F7B13" w:rsidP="00B705AE">
            <w:pPr>
              <w:rPr>
                <w:rFonts w:eastAsia="Arial" w:cs="Arial"/>
                <w:sz w:val="22"/>
                <w:szCs w:val="22"/>
              </w:rPr>
            </w:pPr>
          </w:p>
        </w:tc>
        <w:tc>
          <w:tcPr>
            <w:tcW w:w="236" w:type="dxa"/>
          </w:tcPr>
          <w:p w14:paraId="2EB938C9" w14:textId="77777777" w:rsidR="005F7B13" w:rsidRDefault="005F7B13" w:rsidP="00B705AE">
            <w:pPr>
              <w:rPr>
                <w:rFonts w:eastAsia="Arial" w:cs="Arial"/>
                <w:sz w:val="22"/>
                <w:szCs w:val="22"/>
              </w:rPr>
            </w:pPr>
          </w:p>
        </w:tc>
      </w:tr>
      <w:tr w:rsidR="005F7B13" w14:paraId="418C0BF4" w14:textId="12C43A02" w:rsidTr="005F7B13">
        <w:trPr>
          <w:trHeight w:val="247"/>
        </w:trPr>
        <w:tc>
          <w:tcPr>
            <w:tcW w:w="1757" w:type="dxa"/>
            <w:vAlign w:val="bottom"/>
          </w:tcPr>
          <w:p w14:paraId="57820031" w14:textId="7E966BC1" w:rsidR="005F7B13" w:rsidRDefault="005F7B13" w:rsidP="00B705AE">
            <w:pPr>
              <w:rPr>
                <w:rFonts w:eastAsia="Arial" w:cs="Arial"/>
                <w:sz w:val="22"/>
                <w:szCs w:val="22"/>
              </w:rPr>
            </w:pPr>
            <w:r>
              <w:rPr>
                <w:rFonts w:ascii="Calibri" w:hAnsi="Calibri" w:cs="Calibri"/>
                <w:color w:val="000000"/>
                <w:sz w:val="22"/>
                <w:szCs w:val="22"/>
              </w:rPr>
              <w:t>Week 7</w:t>
            </w:r>
          </w:p>
        </w:tc>
        <w:tc>
          <w:tcPr>
            <w:tcW w:w="772" w:type="dxa"/>
          </w:tcPr>
          <w:p w14:paraId="314E44AC" w14:textId="77777777" w:rsidR="005F7B13" w:rsidRDefault="005F7B13" w:rsidP="00B705AE">
            <w:pPr>
              <w:rPr>
                <w:rFonts w:eastAsia="Arial" w:cs="Arial"/>
                <w:sz w:val="22"/>
                <w:szCs w:val="22"/>
              </w:rPr>
            </w:pPr>
          </w:p>
        </w:tc>
        <w:tc>
          <w:tcPr>
            <w:tcW w:w="772" w:type="dxa"/>
          </w:tcPr>
          <w:p w14:paraId="22AD5167" w14:textId="77777777" w:rsidR="005F7B13" w:rsidRDefault="005F7B13" w:rsidP="00B705AE">
            <w:pPr>
              <w:rPr>
                <w:rFonts w:eastAsia="Arial" w:cs="Arial"/>
                <w:sz w:val="22"/>
                <w:szCs w:val="22"/>
              </w:rPr>
            </w:pPr>
          </w:p>
        </w:tc>
        <w:tc>
          <w:tcPr>
            <w:tcW w:w="772" w:type="dxa"/>
          </w:tcPr>
          <w:p w14:paraId="6E18AADE" w14:textId="77777777" w:rsidR="005F7B13" w:rsidRDefault="005F7B13" w:rsidP="00B705AE">
            <w:pPr>
              <w:rPr>
                <w:rFonts w:eastAsia="Arial" w:cs="Arial"/>
                <w:sz w:val="22"/>
                <w:szCs w:val="22"/>
              </w:rPr>
            </w:pPr>
          </w:p>
        </w:tc>
        <w:tc>
          <w:tcPr>
            <w:tcW w:w="772" w:type="dxa"/>
          </w:tcPr>
          <w:p w14:paraId="435FE74E" w14:textId="77777777" w:rsidR="005F7B13" w:rsidRDefault="005F7B13" w:rsidP="00B705AE">
            <w:pPr>
              <w:rPr>
                <w:rFonts w:eastAsia="Arial" w:cs="Arial"/>
                <w:sz w:val="22"/>
                <w:szCs w:val="22"/>
              </w:rPr>
            </w:pPr>
          </w:p>
        </w:tc>
        <w:tc>
          <w:tcPr>
            <w:tcW w:w="772" w:type="dxa"/>
          </w:tcPr>
          <w:p w14:paraId="51398176" w14:textId="3E998EC4" w:rsidR="005F7B13" w:rsidRDefault="005F7B13" w:rsidP="00B705AE">
            <w:pPr>
              <w:rPr>
                <w:rFonts w:eastAsia="Arial" w:cs="Arial"/>
                <w:sz w:val="22"/>
                <w:szCs w:val="22"/>
              </w:rPr>
            </w:pPr>
          </w:p>
        </w:tc>
        <w:tc>
          <w:tcPr>
            <w:tcW w:w="772" w:type="dxa"/>
          </w:tcPr>
          <w:p w14:paraId="26287BD0" w14:textId="0395D446" w:rsidR="005F7B13" w:rsidRDefault="00B70542" w:rsidP="00B705AE">
            <w:pPr>
              <w:rPr>
                <w:rFonts w:eastAsia="Arial" w:cs="Arial"/>
                <w:sz w:val="22"/>
                <w:szCs w:val="22"/>
              </w:rPr>
            </w:pPr>
            <w:r>
              <w:rPr>
                <w:rFonts w:eastAsia="Arial" w:cs="Arial"/>
                <w:sz w:val="22"/>
                <w:szCs w:val="22"/>
              </w:rPr>
              <w:t>X</w:t>
            </w:r>
          </w:p>
        </w:tc>
        <w:tc>
          <w:tcPr>
            <w:tcW w:w="772" w:type="dxa"/>
          </w:tcPr>
          <w:p w14:paraId="7A229C45" w14:textId="193CD7D7" w:rsidR="005F7B13" w:rsidRDefault="00B70542" w:rsidP="00B705AE">
            <w:pPr>
              <w:rPr>
                <w:rFonts w:eastAsia="Arial" w:cs="Arial"/>
                <w:sz w:val="22"/>
                <w:szCs w:val="22"/>
              </w:rPr>
            </w:pPr>
            <w:proofErr w:type="gramStart"/>
            <w:r>
              <w:rPr>
                <w:rFonts w:eastAsia="Arial" w:cs="Arial"/>
                <w:sz w:val="22"/>
                <w:szCs w:val="22"/>
              </w:rPr>
              <w:t>x</w:t>
            </w:r>
            <w:proofErr w:type="gramEnd"/>
          </w:p>
        </w:tc>
        <w:tc>
          <w:tcPr>
            <w:tcW w:w="772" w:type="dxa"/>
          </w:tcPr>
          <w:p w14:paraId="1CD20EBC" w14:textId="77777777" w:rsidR="005F7B13" w:rsidRDefault="005F7B13" w:rsidP="00B705AE">
            <w:pPr>
              <w:rPr>
                <w:rFonts w:eastAsia="Arial" w:cs="Arial"/>
                <w:sz w:val="22"/>
                <w:szCs w:val="22"/>
              </w:rPr>
            </w:pPr>
          </w:p>
        </w:tc>
        <w:tc>
          <w:tcPr>
            <w:tcW w:w="661" w:type="dxa"/>
          </w:tcPr>
          <w:p w14:paraId="7D4098D8" w14:textId="77777777" w:rsidR="005F7B13" w:rsidRDefault="005F7B13" w:rsidP="00B705AE">
            <w:pPr>
              <w:rPr>
                <w:rFonts w:eastAsia="Arial" w:cs="Arial"/>
                <w:sz w:val="22"/>
                <w:szCs w:val="22"/>
              </w:rPr>
            </w:pPr>
          </w:p>
        </w:tc>
        <w:tc>
          <w:tcPr>
            <w:tcW w:w="661" w:type="dxa"/>
          </w:tcPr>
          <w:p w14:paraId="4FA271E0" w14:textId="77777777" w:rsidR="005F7B13" w:rsidRDefault="005F7B13" w:rsidP="00B705AE">
            <w:pPr>
              <w:rPr>
                <w:rFonts w:eastAsia="Arial" w:cs="Arial"/>
                <w:sz w:val="22"/>
                <w:szCs w:val="22"/>
              </w:rPr>
            </w:pPr>
          </w:p>
        </w:tc>
        <w:tc>
          <w:tcPr>
            <w:tcW w:w="236" w:type="dxa"/>
          </w:tcPr>
          <w:p w14:paraId="0CF2210B" w14:textId="77777777" w:rsidR="005F7B13" w:rsidRDefault="005F7B13" w:rsidP="00B705AE">
            <w:pPr>
              <w:rPr>
                <w:rFonts w:eastAsia="Arial" w:cs="Arial"/>
                <w:sz w:val="22"/>
                <w:szCs w:val="22"/>
              </w:rPr>
            </w:pPr>
          </w:p>
        </w:tc>
      </w:tr>
      <w:tr w:rsidR="00B70542" w14:paraId="07343E8C" w14:textId="77777777" w:rsidTr="005F7B13">
        <w:trPr>
          <w:trHeight w:val="247"/>
        </w:trPr>
        <w:tc>
          <w:tcPr>
            <w:tcW w:w="1757" w:type="dxa"/>
            <w:vAlign w:val="bottom"/>
          </w:tcPr>
          <w:p w14:paraId="03612E94" w14:textId="2FD854E0" w:rsidR="00B70542" w:rsidRDefault="00B70542" w:rsidP="00B705AE">
            <w:pPr>
              <w:rPr>
                <w:rFonts w:ascii="Calibri" w:hAnsi="Calibri" w:cs="Calibri"/>
                <w:color w:val="000000"/>
                <w:sz w:val="22"/>
                <w:szCs w:val="22"/>
              </w:rPr>
            </w:pPr>
            <w:r>
              <w:rPr>
                <w:rFonts w:ascii="Calibri" w:hAnsi="Calibri" w:cs="Calibri"/>
                <w:color w:val="000000"/>
                <w:sz w:val="22"/>
                <w:szCs w:val="22"/>
              </w:rPr>
              <w:t>Paasvakantie</w:t>
            </w:r>
          </w:p>
        </w:tc>
        <w:tc>
          <w:tcPr>
            <w:tcW w:w="772" w:type="dxa"/>
          </w:tcPr>
          <w:p w14:paraId="42449871" w14:textId="77777777" w:rsidR="00B70542" w:rsidRDefault="00B70542" w:rsidP="00B705AE">
            <w:pPr>
              <w:rPr>
                <w:rFonts w:eastAsia="Arial" w:cs="Arial"/>
                <w:sz w:val="22"/>
                <w:szCs w:val="22"/>
              </w:rPr>
            </w:pPr>
          </w:p>
        </w:tc>
        <w:tc>
          <w:tcPr>
            <w:tcW w:w="772" w:type="dxa"/>
          </w:tcPr>
          <w:p w14:paraId="5C98F520" w14:textId="77777777" w:rsidR="00B70542" w:rsidRDefault="00B70542" w:rsidP="00B705AE">
            <w:pPr>
              <w:rPr>
                <w:rFonts w:eastAsia="Arial" w:cs="Arial"/>
                <w:sz w:val="22"/>
                <w:szCs w:val="22"/>
              </w:rPr>
            </w:pPr>
          </w:p>
        </w:tc>
        <w:tc>
          <w:tcPr>
            <w:tcW w:w="772" w:type="dxa"/>
          </w:tcPr>
          <w:p w14:paraId="7300B0CD" w14:textId="77777777" w:rsidR="00B70542" w:rsidRDefault="00B70542" w:rsidP="00B705AE">
            <w:pPr>
              <w:rPr>
                <w:rFonts w:eastAsia="Arial" w:cs="Arial"/>
                <w:sz w:val="22"/>
                <w:szCs w:val="22"/>
              </w:rPr>
            </w:pPr>
          </w:p>
        </w:tc>
        <w:tc>
          <w:tcPr>
            <w:tcW w:w="772" w:type="dxa"/>
          </w:tcPr>
          <w:p w14:paraId="7C8BA30D" w14:textId="77777777" w:rsidR="00B70542" w:rsidRDefault="00B70542" w:rsidP="00B705AE">
            <w:pPr>
              <w:rPr>
                <w:rFonts w:eastAsia="Arial" w:cs="Arial"/>
                <w:sz w:val="22"/>
                <w:szCs w:val="22"/>
              </w:rPr>
            </w:pPr>
          </w:p>
        </w:tc>
        <w:tc>
          <w:tcPr>
            <w:tcW w:w="772" w:type="dxa"/>
          </w:tcPr>
          <w:p w14:paraId="13FB3039" w14:textId="77777777" w:rsidR="00B70542" w:rsidRDefault="00B70542" w:rsidP="00B705AE">
            <w:pPr>
              <w:rPr>
                <w:rFonts w:eastAsia="Arial" w:cs="Arial"/>
                <w:sz w:val="22"/>
                <w:szCs w:val="22"/>
              </w:rPr>
            </w:pPr>
          </w:p>
        </w:tc>
        <w:tc>
          <w:tcPr>
            <w:tcW w:w="772" w:type="dxa"/>
          </w:tcPr>
          <w:p w14:paraId="2675AFFC" w14:textId="77777777" w:rsidR="00B70542" w:rsidRDefault="00B70542" w:rsidP="00B705AE">
            <w:pPr>
              <w:rPr>
                <w:rFonts w:eastAsia="Arial" w:cs="Arial"/>
                <w:sz w:val="22"/>
                <w:szCs w:val="22"/>
              </w:rPr>
            </w:pPr>
          </w:p>
        </w:tc>
        <w:tc>
          <w:tcPr>
            <w:tcW w:w="772" w:type="dxa"/>
          </w:tcPr>
          <w:p w14:paraId="0BED0FA5" w14:textId="77777777" w:rsidR="00B70542" w:rsidRDefault="00B70542" w:rsidP="00B705AE">
            <w:pPr>
              <w:rPr>
                <w:rFonts w:eastAsia="Arial" w:cs="Arial"/>
                <w:sz w:val="22"/>
                <w:szCs w:val="22"/>
              </w:rPr>
            </w:pPr>
          </w:p>
        </w:tc>
        <w:tc>
          <w:tcPr>
            <w:tcW w:w="772" w:type="dxa"/>
          </w:tcPr>
          <w:p w14:paraId="207DF028" w14:textId="7FC7176B" w:rsidR="00B70542" w:rsidRDefault="00BE5D2C" w:rsidP="00B705AE">
            <w:pPr>
              <w:rPr>
                <w:rFonts w:eastAsia="Arial" w:cs="Arial"/>
                <w:sz w:val="22"/>
                <w:szCs w:val="22"/>
              </w:rPr>
            </w:pPr>
            <w:r>
              <w:rPr>
                <w:rFonts w:eastAsia="Arial" w:cs="Arial"/>
                <w:sz w:val="22"/>
                <w:szCs w:val="22"/>
              </w:rPr>
              <w:t>X</w:t>
            </w:r>
          </w:p>
        </w:tc>
        <w:tc>
          <w:tcPr>
            <w:tcW w:w="661" w:type="dxa"/>
          </w:tcPr>
          <w:p w14:paraId="1A72DF63" w14:textId="5B0C116F" w:rsidR="00B70542" w:rsidRDefault="00BE5D2C" w:rsidP="00B705AE">
            <w:pPr>
              <w:rPr>
                <w:rFonts w:eastAsia="Arial" w:cs="Arial"/>
                <w:sz w:val="22"/>
                <w:szCs w:val="22"/>
              </w:rPr>
            </w:pPr>
            <w:r>
              <w:rPr>
                <w:rFonts w:eastAsia="Arial" w:cs="Arial"/>
                <w:sz w:val="22"/>
                <w:szCs w:val="22"/>
              </w:rPr>
              <w:t>X</w:t>
            </w:r>
          </w:p>
        </w:tc>
        <w:tc>
          <w:tcPr>
            <w:tcW w:w="661" w:type="dxa"/>
          </w:tcPr>
          <w:p w14:paraId="43F09CED" w14:textId="77777777" w:rsidR="00B70542" w:rsidRDefault="00B70542" w:rsidP="00B705AE">
            <w:pPr>
              <w:rPr>
                <w:rFonts w:eastAsia="Arial" w:cs="Arial"/>
                <w:sz w:val="22"/>
                <w:szCs w:val="22"/>
              </w:rPr>
            </w:pPr>
          </w:p>
        </w:tc>
        <w:tc>
          <w:tcPr>
            <w:tcW w:w="236" w:type="dxa"/>
          </w:tcPr>
          <w:p w14:paraId="00C10046" w14:textId="77777777" w:rsidR="00B70542" w:rsidRDefault="00B70542" w:rsidP="00B705AE">
            <w:pPr>
              <w:rPr>
                <w:rFonts w:eastAsia="Arial" w:cs="Arial"/>
                <w:sz w:val="22"/>
                <w:szCs w:val="22"/>
              </w:rPr>
            </w:pPr>
          </w:p>
        </w:tc>
      </w:tr>
      <w:tr w:rsidR="005F7B13" w14:paraId="6444F4DD" w14:textId="3FEA4CF5" w:rsidTr="005F7B13">
        <w:trPr>
          <w:trHeight w:val="247"/>
        </w:trPr>
        <w:tc>
          <w:tcPr>
            <w:tcW w:w="1757" w:type="dxa"/>
            <w:vAlign w:val="bottom"/>
          </w:tcPr>
          <w:p w14:paraId="34B35852" w14:textId="6BB0BB94" w:rsidR="005F7B13" w:rsidRDefault="005F7B13" w:rsidP="00B705AE">
            <w:pPr>
              <w:rPr>
                <w:rFonts w:eastAsia="Arial" w:cs="Arial"/>
                <w:sz w:val="22"/>
                <w:szCs w:val="22"/>
              </w:rPr>
            </w:pPr>
            <w:r>
              <w:rPr>
                <w:rFonts w:ascii="Calibri" w:hAnsi="Calibri" w:cs="Calibri"/>
                <w:color w:val="000000"/>
                <w:sz w:val="22"/>
                <w:szCs w:val="22"/>
              </w:rPr>
              <w:t>Week 8</w:t>
            </w:r>
          </w:p>
        </w:tc>
        <w:tc>
          <w:tcPr>
            <w:tcW w:w="772" w:type="dxa"/>
          </w:tcPr>
          <w:p w14:paraId="5F5022F8" w14:textId="77777777" w:rsidR="005F7B13" w:rsidRDefault="005F7B13" w:rsidP="00B705AE">
            <w:pPr>
              <w:rPr>
                <w:rFonts w:eastAsia="Arial" w:cs="Arial"/>
                <w:sz w:val="22"/>
                <w:szCs w:val="22"/>
              </w:rPr>
            </w:pPr>
          </w:p>
        </w:tc>
        <w:tc>
          <w:tcPr>
            <w:tcW w:w="772" w:type="dxa"/>
          </w:tcPr>
          <w:p w14:paraId="205A747D" w14:textId="77777777" w:rsidR="005F7B13" w:rsidRDefault="005F7B13" w:rsidP="00B705AE">
            <w:pPr>
              <w:rPr>
                <w:rFonts w:eastAsia="Arial" w:cs="Arial"/>
                <w:sz w:val="22"/>
                <w:szCs w:val="22"/>
              </w:rPr>
            </w:pPr>
          </w:p>
        </w:tc>
        <w:tc>
          <w:tcPr>
            <w:tcW w:w="772" w:type="dxa"/>
          </w:tcPr>
          <w:p w14:paraId="4933A492" w14:textId="77777777" w:rsidR="005F7B13" w:rsidRDefault="005F7B13" w:rsidP="00B705AE">
            <w:pPr>
              <w:rPr>
                <w:rFonts w:eastAsia="Arial" w:cs="Arial"/>
                <w:sz w:val="22"/>
                <w:szCs w:val="22"/>
              </w:rPr>
            </w:pPr>
          </w:p>
        </w:tc>
        <w:tc>
          <w:tcPr>
            <w:tcW w:w="772" w:type="dxa"/>
          </w:tcPr>
          <w:p w14:paraId="5D3D419D" w14:textId="77777777" w:rsidR="005F7B13" w:rsidRDefault="005F7B13" w:rsidP="00B705AE">
            <w:pPr>
              <w:rPr>
                <w:rFonts w:eastAsia="Arial" w:cs="Arial"/>
                <w:sz w:val="22"/>
                <w:szCs w:val="22"/>
              </w:rPr>
            </w:pPr>
          </w:p>
        </w:tc>
        <w:tc>
          <w:tcPr>
            <w:tcW w:w="772" w:type="dxa"/>
          </w:tcPr>
          <w:p w14:paraId="120B164E" w14:textId="6483BE98" w:rsidR="005F7B13" w:rsidRDefault="005F7B13" w:rsidP="00B705AE">
            <w:pPr>
              <w:rPr>
                <w:rFonts w:eastAsia="Arial" w:cs="Arial"/>
                <w:sz w:val="22"/>
                <w:szCs w:val="22"/>
              </w:rPr>
            </w:pPr>
          </w:p>
        </w:tc>
        <w:tc>
          <w:tcPr>
            <w:tcW w:w="772" w:type="dxa"/>
          </w:tcPr>
          <w:p w14:paraId="4E6361E3" w14:textId="77777777" w:rsidR="005F7B13" w:rsidRDefault="005F7B13" w:rsidP="00B705AE">
            <w:pPr>
              <w:rPr>
                <w:rFonts w:eastAsia="Arial" w:cs="Arial"/>
                <w:sz w:val="22"/>
                <w:szCs w:val="22"/>
              </w:rPr>
            </w:pPr>
          </w:p>
        </w:tc>
        <w:tc>
          <w:tcPr>
            <w:tcW w:w="772" w:type="dxa"/>
          </w:tcPr>
          <w:p w14:paraId="55AF1A1B" w14:textId="77777777" w:rsidR="005F7B13" w:rsidRDefault="005F7B13" w:rsidP="00B705AE">
            <w:pPr>
              <w:rPr>
                <w:rFonts w:eastAsia="Arial" w:cs="Arial"/>
                <w:sz w:val="22"/>
                <w:szCs w:val="22"/>
              </w:rPr>
            </w:pPr>
          </w:p>
        </w:tc>
        <w:tc>
          <w:tcPr>
            <w:tcW w:w="772" w:type="dxa"/>
          </w:tcPr>
          <w:p w14:paraId="39895314" w14:textId="13DA6CEB" w:rsidR="005F7B13" w:rsidRDefault="00BE5D2C" w:rsidP="00B705AE">
            <w:pPr>
              <w:rPr>
                <w:rFonts w:eastAsia="Arial" w:cs="Arial"/>
                <w:sz w:val="22"/>
                <w:szCs w:val="22"/>
              </w:rPr>
            </w:pPr>
            <w:r>
              <w:rPr>
                <w:rFonts w:eastAsia="Arial" w:cs="Arial"/>
                <w:sz w:val="22"/>
                <w:szCs w:val="22"/>
              </w:rPr>
              <w:t>X</w:t>
            </w:r>
          </w:p>
        </w:tc>
        <w:tc>
          <w:tcPr>
            <w:tcW w:w="661" w:type="dxa"/>
          </w:tcPr>
          <w:p w14:paraId="24CD4A18" w14:textId="72F278AA" w:rsidR="005F7B13" w:rsidRDefault="00BE5D2C" w:rsidP="00B705AE">
            <w:pPr>
              <w:rPr>
                <w:rFonts w:eastAsia="Arial" w:cs="Arial"/>
                <w:sz w:val="22"/>
                <w:szCs w:val="22"/>
              </w:rPr>
            </w:pPr>
            <w:r>
              <w:rPr>
                <w:rFonts w:eastAsia="Arial" w:cs="Arial"/>
                <w:sz w:val="22"/>
                <w:szCs w:val="22"/>
              </w:rPr>
              <w:t>X</w:t>
            </w:r>
          </w:p>
        </w:tc>
        <w:tc>
          <w:tcPr>
            <w:tcW w:w="661" w:type="dxa"/>
          </w:tcPr>
          <w:p w14:paraId="22DF9B3D" w14:textId="77777777" w:rsidR="005F7B13" w:rsidRDefault="005F7B13" w:rsidP="00B705AE">
            <w:pPr>
              <w:rPr>
                <w:rFonts w:eastAsia="Arial" w:cs="Arial"/>
                <w:sz w:val="22"/>
                <w:szCs w:val="22"/>
              </w:rPr>
            </w:pPr>
          </w:p>
        </w:tc>
        <w:tc>
          <w:tcPr>
            <w:tcW w:w="236" w:type="dxa"/>
          </w:tcPr>
          <w:p w14:paraId="1A97220E" w14:textId="77777777" w:rsidR="005F7B13" w:rsidRDefault="005F7B13" w:rsidP="00B705AE">
            <w:pPr>
              <w:rPr>
                <w:rFonts w:eastAsia="Arial" w:cs="Arial"/>
                <w:sz w:val="22"/>
                <w:szCs w:val="22"/>
              </w:rPr>
            </w:pPr>
          </w:p>
        </w:tc>
      </w:tr>
      <w:tr w:rsidR="005F7B13" w14:paraId="6466FF09" w14:textId="33023EC4" w:rsidTr="005F7B13">
        <w:trPr>
          <w:trHeight w:val="266"/>
        </w:trPr>
        <w:tc>
          <w:tcPr>
            <w:tcW w:w="1757" w:type="dxa"/>
            <w:vAlign w:val="bottom"/>
          </w:tcPr>
          <w:p w14:paraId="4472B0E1" w14:textId="76190F54" w:rsidR="005F7B13" w:rsidRDefault="005F7B13" w:rsidP="00B705AE">
            <w:pPr>
              <w:rPr>
                <w:rFonts w:eastAsia="Arial" w:cs="Arial"/>
                <w:sz w:val="22"/>
                <w:szCs w:val="22"/>
              </w:rPr>
            </w:pPr>
            <w:r>
              <w:rPr>
                <w:rFonts w:ascii="Calibri" w:hAnsi="Calibri" w:cs="Calibri"/>
                <w:color w:val="000000"/>
                <w:sz w:val="22"/>
                <w:szCs w:val="22"/>
              </w:rPr>
              <w:t>Week 9</w:t>
            </w:r>
          </w:p>
        </w:tc>
        <w:tc>
          <w:tcPr>
            <w:tcW w:w="772" w:type="dxa"/>
          </w:tcPr>
          <w:p w14:paraId="7EF88578" w14:textId="77777777" w:rsidR="005F7B13" w:rsidRDefault="005F7B13" w:rsidP="00B705AE">
            <w:pPr>
              <w:rPr>
                <w:rFonts w:eastAsia="Arial" w:cs="Arial"/>
                <w:sz w:val="22"/>
                <w:szCs w:val="22"/>
              </w:rPr>
            </w:pPr>
          </w:p>
        </w:tc>
        <w:tc>
          <w:tcPr>
            <w:tcW w:w="772" w:type="dxa"/>
          </w:tcPr>
          <w:p w14:paraId="1F2555B7" w14:textId="77777777" w:rsidR="005F7B13" w:rsidRDefault="005F7B13" w:rsidP="00B705AE">
            <w:pPr>
              <w:rPr>
                <w:rFonts w:eastAsia="Arial" w:cs="Arial"/>
                <w:sz w:val="22"/>
                <w:szCs w:val="22"/>
              </w:rPr>
            </w:pPr>
          </w:p>
        </w:tc>
        <w:tc>
          <w:tcPr>
            <w:tcW w:w="772" w:type="dxa"/>
          </w:tcPr>
          <w:p w14:paraId="7656108A" w14:textId="77777777" w:rsidR="005F7B13" w:rsidRDefault="005F7B13" w:rsidP="00B705AE">
            <w:pPr>
              <w:rPr>
                <w:rFonts w:eastAsia="Arial" w:cs="Arial"/>
                <w:sz w:val="22"/>
                <w:szCs w:val="22"/>
              </w:rPr>
            </w:pPr>
          </w:p>
        </w:tc>
        <w:tc>
          <w:tcPr>
            <w:tcW w:w="772" w:type="dxa"/>
          </w:tcPr>
          <w:p w14:paraId="5EC56DC6" w14:textId="77777777" w:rsidR="005F7B13" w:rsidRDefault="005F7B13" w:rsidP="00B705AE">
            <w:pPr>
              <w:rPr>
                <w:rFonts w:eastAsia="Arial" w:cs="Arial"/>
                <w:sz w:val="22"/>
                <w:szCs w:val="22"/>
              </w:rPr>
            </w:pPr>
          </w:p>
        </w:tc>
        <w:tc>
          <w:tcPr>
            <w:tcW w:w="772" w:type="dxa"/>
          </w:tcPr>
          <w:p w14:paraId="571137A5" w14:textId="77777777" w:rsidR="005F7B13" w:rsidRDefault="005F7B13" w:rsidP="00B705AE">
            <w:pPr>
              <w:rPr>
                <w:rFonts w:eastAsia="Arial" w:cs="Arial"/>
                <w:sz w:val="22"/>
                <w:szCs w:val="22"/>
              </w:rPr>
            </w:pPr>
          </w:p>
        </w:tc>
        <w:tc>
          <w:tcPr>
            <w:tcW w:w="772" w:type="dxa"/>
          </w:tcPr>
          <w:p w14:paraId="4A90924D" w14:textId="77777777" w:rsidR="005F7B13" w:rsidRDefault="005F7B13" w:rsidP="00B705AE">
            <w:pPr>
              <w:rPr>
                <w:rFonts w:eastAsia="Arial" w:cs="Arial"/>
                <w:sz w:val="22"/>
                <w:szCs w:val="22"/>
              </w:rPr>
            </w:pPr>
          </w:p>
        </w:tc>
        <w:tc>
          <w:tcPr>
            <w:tcW w:w="772" w:type="dxa"/>
          </w:tcPr>
          <w:p w14:paraId="27497A40" w14:textId="77777777" w:rsidR="005F7B13" w:rsidRDefault="005F7B13" w:rsidP="00B705AE">
            <w:pPr>
              <w:rPr>
                <w:rFonts w:eastAsia="Arial" w:cs="Arial"/>
                <w:sz w:val="22"/>
                <w:szCs w:val="22"/>
              </w:rPr>
            </w:pPr>
          </w:p>
        </w:tc>
        <w:tc>
          <w:tcPr>
            <w:tcW w:w="772" w:type="dxa"/>
          </w:tcPr>
          <w:p w14:paraId="48E3C0C4" w14:textId="3D912F64" w:rsidR="005F7B13" w:rsidRDefault="00BE5D2C" w:rsidP="00B705AE">
            <w:pPr>
              <w:rPr>
                <w:rFonts w:eastAsia="Arial" w:cs="Arial"/>
                <w:sz w:val="22"/>
                <w:szCs w:val="22"/>
              </w:rPr>
            </w:pPr>
            <w:r>
              <w:rPr>
                <w:rFonts w:eastAsia="Arial" w:cs="Arial"/>
                <w:sz w:val="22"/>
                <w:szCs w:val="22"/>
              </w:rPr>
              <w:t>X</w:t>
            </w:r>
          </w:p>
        </w:tc>
        <w:tc>
          <w:tcPr>
            <w:tcW w:w="661" w:type="dxa"/>
          </w:tcPr>
          <w:p w14:paraId="0A9F71B9" w14:textId="2FE8041C" w:rsidR="005F7B13" w:rsidRDefault="00BE5D2C" w:rsidP="00B705AE">
            <w:pPr>
              <w:rPr>
                <w:rFonts w:eastAsia="Arial" w:cs="Arial"/>
                <w:sz w:val="22"/>
                <w:szCs w:val="22"/>
              </w:rPr>
            </w:pPr>
            <w:r>
              <w:rPr>
                <w:rFonts w:eastAsia="Arial" w:cs="Arial"/>
                <w:sz w:val="22"/>
                <w:szCs w:val="22"/>
              </w:rPr>
              <w:t>X</w:t>
            </w:r>
          </w:p>
        </w:tc>
        <w:tc>
          <w:tcPr>
            <w:tcW w:w="661" w:type="dxa"/>
          </w:tcPr>
          <w:p w14:paraId="4FE0A024" w14:textId="77777777" w:rsidR="005F7B13" w:rsidRDefault="005F7B13" w:rsidP="00B705AE">
            <w:pPr>
              <w:rPr>
                <w:rFonts w:eastAsia="Arial" w:cs="Arial"/>
                <w:sz w:val="22"/>
                <w:szCs w:val="22"/>
              </w:rPr>
            </w:pPr>
          </w:p>
        </w:tc>
        <w:tc>
          <w:tcPr>
            <w:tcW w:w="236" w:type="dxa"/>
          </w:tcPr>
          <w:p w14:paraId="782EAA35" w14:textId="77777777" w:rsidR="005F7B13" w:rsidRDefault="005F7B13" w:rsidP="00B705AE">
            <w:pPr>
              <w:rPr>
                <w:rFonts w:eastAsia="Arial" w:cs="Arial"/>
                <w:sz w:val="22"/>
                <w:szCs w:val="22"/>
              </w:rPr>
            </w:pPr>
          </w:p>
        </w:tc>
      </w:tr>
      <w:tr w:rsidR="005F7B13" w14:paraId="44D8B1FD" w14:textId="3144BE9F" w:rsidTr="005F7B13">
        <w:trPr>
          <w:trHeight w:val="247"/>
        </w:trPr>
        <w:tc>
          <w:tcPr>
            <w:tcW w:w="1757" w:type="dxa"/>
            <w:vAlign w:val="bottom"/>
          </w:tcPr>
          <w:p w14:paraId="5E52E252" w14:textId="3A6DFF61" w:rsidR="005F7B13" w:rsidRDefault="005F7B13" w:rsidP="00B705AE">
            <w:pPr>
              <w:rPr>
                <w:rFonts w:eastAsia="Arial" w:cs="Arial"/>
                <w:sz w:val="22"/>
                <w:szCs w:val="22"/>
              </w:rPr>
            </w:pPr>
            <w:r>
              <w:rPr>
                <w:rFonts w:ascii="Calibri" w:hAnsi="Calibri" w:cs="Calibri"/>
                <w:color w:val="000000"/>
                <w:sz w:val="22"/>
                <w:szCs w:val="22"/>
              </w:rPr>
              <w:t>Week 10</w:t>
            </w:r>
          </w:p>
        </w:tc>
        <w:tc>
          <w:tcPr>
            <w:tcW w:w="772" w:type="dxa"/>
          </w:tcPr>
          <w:p w14:paraId="2CC14CC4" w14:textId="77777777" w:rsidR="005F7B13" w:rsidRDefault="005F7B13" w:rsidP="00B705AE">
            <w:pPr>
              <w:rPr>
                <w:rFonts w:eastAsia="Arial" w:cs="Arial"/>
                <w:sz w:val="22"/>
                <w:szCs w:val="22"/>
              </w:rPr>
            </w:pPr>
          </w:p>
        </w:tc>
        <w:tc>
          <w:tcPr>
            <w:tcW w:w="772" w:type="dxa"/>
          </w:tcPr>
          <w:p w14:paraId="0EAAC10A" w14:textId="77777777" w:rsidR="005F7B13" w:rsidRDefault="005F7B13" w:rsidP="00B705AE">
            <w:pPr>
              <w:rPr>
                <w:rFonts w:eastAsia="Arial" w:cs="Arial"/>
                <w:sz w:val="22"/>
                <w:szCs w:val="22"/>
              </w:rPr>
            </w:pPr>
          </w:p>
        </w:tc>
        <w:tc>
          <w:tcPr>
            <w:tcW w:w="772" w:type="dxa"/>
          </w:tcPr>
          <w:p w14:paraId="47BC5B33" w14:textId="77777777" w:rsidR="005F7B13" w:rsidRDefault="005F7B13" w:rsidP="00B705AE">
            <w:pPr>
              <w:rPr>
                <w:rFonts w:eastAsia="Arial" w:cs="Arial"/>
                <w:sz w:val="22"/>
                <w:szCs w:val="22"/>
              </w:rPr>
            </w:pPr>
          </w:p>
        </w:tc>
        <w:tc>
          <w:tcPr>
            <w:tcW w:w="772" w:type="dxa"/>
          </w:tcPr>
          <w:p w14:paraId="200380B5" w14:textId="77777777" w:rsidR="005F7B13" w:rsidRDefault="005F7B13" w:rsidP="00B705AE">
            <w:pPr>
              <w:rPr>
                <w:rFonts w:eastAsia="Arial" w:cs="Arial"/>
                <w:sz w:val="22"/>
                <w:szCs w:val="22"/>
              </w:rPr>
            </w:pPr>
          </w:p>
        </w:tc>
        <w:tc>
          <w:tcPr>
            <w:tcW w:w="772" w:type="dxa"/>
          </w:tcPr>
          <w:p w14:paraId="416D56AD" w14:textId="77777777" w:rsidR="005F7B13" w:rsidRDefault="005F7B13" w:rsidP="00B705AE">
            <w:pPr>
              <w:rPr>
                <w:rFonts w:eastAsia="Arial" w:cs="Arial"/>
                <w:sz w:val="22"/>
                <w:szCs w:val="22"/>
              </w:rPr>
            </w:pPr>
          </w:p>
        </w:tc>
        <w:tc>
          <w:tcPr>
            <w:tcW w:w="772" w:type="dxa"/>
          </w:tcPr>
          <w:p w14:paraId="1AA30A29" w14:textId="77777777" w:rsidR="005F7B13" w:rsidRDefault="005F7B13" w:rsidP="00B705AE">
            <w:pPr>
              <w:rPr>
                <w:rFonts w:eastAsia="Arial" w:cs="Arial"/>
                <w:sz w:val="22"/>
                <w:szCs w:val="22"/>
              </w:rPr>
            </w:pPr>
          </w:p>
        </w:tc>
        <w:tc>
          <w:tcPr>
            <w:tcW w:w="772" w:type="dxa"/>
          </w:tcPr>
          <w:p w14:paraId="7BC97C2A" w14:textId="77777777" w:rsidR="005F7B13" w:rsidRDefault="005F7B13" w:rsidP="00B705AE">
            <w:pPr>
              <w:rPr>
                <w:rFonts w:eastAsia="Arial" w:cs="Arial"/>
                <w:sz w:val="22"/>
                <w:szCs w:val="22"/>
              </w:rPr>
            </w:pPr>
          </w:p>
        </w:tc>
        <w:tc>
          <w:tcPr>
            <w:tcW w:w="772" w:type="dxa"/>
          </w:tcPr>
          <w:p w14:paraId="7BAD5D14" w14:textId="05D3D5C4" w:rsidR="005F7B13" w:rsidRDefault="00BE5D2C" w:rsidP="00B705AE">
            <w:pPr>
              <w:rPr>
                <w:rFonts w:eastAsia="Arial" w:cs="Arial"/>
                <w:sz w:val="22"/>
                <w:szCs w:val="22"/>
              </w:rPr>
            </w:pPr>
            <w:r>
              <w:rPr>
                <w:rFonts w:eastAsia="Arial" w:cs="Arial"/>
                <w:sz w:val="22"/>
                <w:szCs w:val="22"/>
              </w:rPr>
              <w:t>X</w:t>
            </w:r>
          </w:p>
        </w:tc>
        <w:tc>
          <w:tcPr>
            <w:tcW w:w="661" w:type="dxa"/>
          </w:tcPr>
          <w:p w14:paraId="53C05429" w14:textId="31AF5F4E" w:rsidR="005F7B13" w:rsidRDefault="00BE5D2C" w:rsidP="00B705AE">
            <w:pPr>
              <w:rPr>
                <w:rFonts w:eastAsia="Arial" w:cs="Arial"/>
                <w:sz w:val="22"/>
                <w:szCs w:val="22"/>
              </w:rPr>
            </w:pPr>
            <w:r>
              <w:rPr>
                <w:rFonts w:eastAsia="Arial" w:cs="Arial"/>
                <w:sz w:val="22"/>
                <w:szCs w:val="22"/>
              </w:rPr>
              <w:t>X</w:t>
            </w:r>
          </w:p>
        </w:tc>
        <w:tc>
          <w:tcPr>
            <w:tcW w:w="661" w:type="dxa"/>
          </w:tcPr>
          <w:p w14:paraId="1279BAF2" w14:textId="77777777" w:rsidR="005F7B13" w:rsidRDefault="005F7B13" w:rsidP="00B705AE">
            <w:pPr>
              <w:rPr>
                <w:rFonts w:eastAsia="Arial" w:cs="Arial"/>
                <w:sz w:val="22"/>
                <w:szCs w:val="22"/>
              </w:rPr>
            </w:pPr>
          </w:p>
        </w:tc>
        <w:tc>
          <w:tcPr>
            <w:tcW w:w="236" w:type="dxa"/>
          </w:tcPr>
          <w:p w14:paraId="3551ADE8" w14:textId="77777777" w:rsidR="005F7B13" w:rsidRDefault="005F7B13" w:rsidP="00B705AE">
            <w:pPr>
              <w:rPr>
                <w:rFonts w:eastAsia="Arial" w:cs="Arial"/>
                <w:sz w:val="22"/>
                <w:szCs w:val="22"/>
              </w:rPr>
            </w:pPr>
          </w:p>
        </w:tc>
      </w:tr>
      <w:tr w:rsidR="005F7B13" w14:paraId="62C6EAB0" w14:textId="19897673" w:rsidTr="005F7B13">
        <w:trPr>
          <w:trHeight w:val="266"/>
        </w:trPr>
        <w:tc>
          <w:tcPr>
            <w:tcW w:w="1757" w:type="dxa"/>
            <w:vAlign w:val="bottom"/>
          </w:tcPr>
          <w:p w14:paraId="48311C23" w14:textId="28EAFB70" w:rsidR="005F7B13" w:rsidRDefault="005F7B13" w:rsidP="00B705AE">
            <w:pPr>
              <w:rPr>
                <w:rFonts w:eastAsia="Arial" w:cs="Arial"/>
                <w:sz w:val="22"/>
                <w:szCs w:val="22"/>
              </w:rPr>
            </w:pPr>
            <w:r>
              <w:rPr>
                <w:rFonts w:ascii="Calibri" w:hAnsi="Calibri" w:cs="Calibri"/>
                <w:color w:val="000000"/>
                <w:sz w:val="22"/>
                <w:szCs w:val="22"/>
              </w:rPr>
              <w:t>Week 11</w:t>
            </w:r>
          </w:p>
        </w:tc>
        <w:tc>
          <w:tcPr>
            <w:tcW w:w="772" w:type="dxa"/>
          </w:tcPr>
          <w:p w14:paraId="1F1153C4" w14:textId="77777777" w:rsidR="005F7B13" w:rsidRDefault="005F7B13" w:rsidP="00B705AE">
            <w:pPr>
              <w:rPr>
                <w:rFonts w:eastAsia="Arial" w:cs="Arial"/>
                <w:sz w:val="22"/>
                <w:szCs w:val="22"/>
              </w:rPr>
            </w:pPr>
          </w:p>
        </w:tc>
        <w:tc>
          <w:tcPr>
            <w:tcW w:w="772" w:type="dxa"/>
          </w:tcPr>
          <w:p w14:paraId="76C75300" w14:textId="77777777" w:rsidR="005F7B13" w:rsidRDefault="005F7B13" w:rsidP="00B705AE">
            <w:pPr>
              <w:rPr>
                <w:rFonts w:eastAsia="Arial" w:cs="Arial"/>
                <w:sz w:val="22"/>
                <w:szCs w:val="22"/>
              </w:rPr>
            </w:pPr>
          </w:p>
        </w:tc>
        <w:tc>
          <w:tcPr>
            <w:tcW w:w="772" w:type="dxa"/>
          </w:tcPr>
          <w:p w14:paraId="57C82E2B" w14:textId="77777777" w:rsidR="005F7B13" w:rsidRDefault="005F7B13" w:rsidP="00B705AE">
            <w:pPr>
              <w:rPr>
                <w:rFonts w:eastAsia="Arial" w:cs="Arial"/>
                <w:sz w:val="22"/>
                <w:szCs w:val="22"/>
              </w:rPr>
            </w:pPr>
          </w:p>
        </w:tc>
        <w:tc>
          <w:tcPr>
            <w:tcW w:w="772" w:type="dxa"/>
          </w:tcPr>
          <w:p w14:paraId="35A01B89" w14:textId="77777777" w:rsidR="005F7B13" w:rsidRDefault="005F7B13" w:rsidP="00B705AE">
            <w:pPr>
              <w:rPr>
                <w:rFonts w:eastAsia="Arial" w:cs="Arial"/>
                <w:sz w:val="22"/>
                <w:szCs w:val="22"/>
              </w:rPr>
            </w:pPr>
          </w:p>
        </w:tc>
        <w:tc>
          <w:tcPr>
            <w:tcW w:w="772" w:type="dxa"/>
          </w:tcPr>
          <w:p w14:paraId="5A4D3088" w14:textId="77777777" w:rsidR="005F7B13" w:rsidRDefault="005F7B13" w:rsidP="00B705AE">
            <w:pPr>
              <w:rPr>
                <w:rFonts w:eastAsia="Arial" w:cs="Arial"/>
                <w:sz w:val="22"/>
                <w:szCs w:val="22"/>
              </w:rPr>
            </w:pPr>
          </w:p>
        </w:tc>
        <w:tc>
          <w:tcPr>
            <w:tcW w:w="772" w:type="dxa"/>
          </w:tcPr>
          <w:p w14:paraId="5E4BC279" w14:textId="77777777" w:rsidR="005F7B13" w:rsidRDefault="005F7B13" w:rsidP="00B705AE">
            <w:pPr>
              <w:rPr>
                <w:rFonts w:eastAsia="Arial" w:cs="Arial"/>
                <w:sz w:val="22"/>
                <w:szCs w:val="22"/>
              </w:rPr>
            </w:pPr>
          </w:p>
        </w:tc>
        <w:tc>
          <w:tcPr>
            <w:tcW w:w="772" w:type="dxa"/>
          </w:tcPr>
          <w:p w14:paraId="1B707978" w14:textId="77777777" w:rsidR="005F7B13" w:rsidRDefault="005F7B13" w:rsidP="00B705AE">
            <w:pPr>
              <w:rPr>
                <w:rFonts w:eastAsia="Arial" w:cs="Arial"/>
                <w:sz w:val="22"/>
                <w:szCs w:val="22"/>
              </w:rPr>
            </w:pPr>
          </w:p>
        </w:tc>
        <w:tc>
          <w:tcPr>
            <w:tcW w:w="772" w:type="dxa"/>
          </w:tcPr>
          <w:p w14:paraId="44F0BE72" w14:textId="77777777" w:rsidR="005F7B13" w:rsidRDefault="005F7B13" w:rsidP="00B705AE">
            <w:pPr>
              <w:rPr>
                <w:rFonts w:eastAsia="Arial" w:cs="Arial"/>
                <w:sz w:val="22"/>
                <w:szCs w:val="22"/>
              </w:rPr>
            </w:pPr>
          </w:p>
        </w:tc>
        <w:tc>
          <w:tcPr>
            <w:tcW w:w="661" w:type="dxa"/>
          </w:tcPr>
          <w:p w14:paraId="31D714CB" w14:textId="6C76B1E1" w:rsidR="005F7B13" w:rsidRDefault="00BE5D2C" w:rsidP="00B705AE">
            <w:pPr>
              <w:rPr>
                <w:rFonts w:eastAsia="Arial" w:cs="Arial"/>
                <w:sz w:val="22"/>
                <w:szCs w:val="22"/>
              </w:rPr>
            </w:pPr>
            <w:r>
              <w:rPr>
                <w:rFonts w:eastAsia="Arial" w:cs="Arial"/>
                <w:sz w:val="22"/>
                <w:szCs w:val="22"/>
              </w:rPr>
              <w:t>X</w:t>
            </w:r>
          </w:p>
        </w:tc>
        <w:tc>
          <w:tcPr>
            <w:tcW w:w="661" w:type="dxa"/>
          </w:tcPr>
          <w:p w14:paraId="65BC9B46" w14:textId="77777777" w:rsidR="005F7B13" w:rsidRDefault="005F7B13" w:rsidP="00B705AE">
            <w:pPr>
              <w:rPr>
                <w:rFonts w:eastAsia="Arial" w:cs="Arial"/>
                <w:sz w:val="22"/>
                <w:szCs w:val="22"/>
              </w:rPr>
            </w:pPr>
          </w:p>
        </w:tc>
        <w:tc>
          <w:tcPr>
            <w:tcW w:w="236" w:type="dxa"/>
          </w:tcPr>
          <w:p w14:paraId="4991D319" w14:textId="77777777" w:rsidR="005F7B13" w:rsidRDefault="005F7B13" w:rsidP="00B705AE">
            <w:pPr>
              <w:rPr>
                <w:rFonts w:eastAsia="Arial" w:cs="Arial"/>
                <w:sz w:val="22"/>
                <w:szCs w:val="22"/>
              </w:rPr>
            </w:pPr>
          </w:p>
        </w:tc>
      </w:tr>
      <w:tr w:rsidR="005F7B13" w14:paraId="395A8FA2" w14:textId="7A5C3E32" w:rsidTr="005F7B13">
        <w:trPr>
          <w:trHeight w:val="247"/>
        </w:trPr>
        <w:tc>
          <w:tcPr>
            <w:tcW w:w="1757" w:type="dxa"/>
            <w:vAlign w:val="bottom"/>
          </w:tcPr>
          <w:p w14:paraId="04264286" w14:textId="59BCD14D" w:rsidR="005F7B13" w:rsidRDefault="005F7B13" w:rsidP="00B705AE">
            <w:pPr>
              <w:rPr>
                <w:rFonts w:eastAsia="Arial" w:cs="Arial"/>
                <w:sz w:val="22"/>
                <w:szCs w:val="22"/>
              </w:rPr>
            </w:pPr>
            <w:r>
              <w:rPr>
                <w:rFonts w:ascii="Calibri" w:hAnsi="Calibri" w:cs="Calibri"/>
                <w:color w:val="000000"/>
                <w:sz w:val="22"/>
                <w:szCs w:val="22"/>
              </w:rPr>
              <w:t>Week 12</w:t>
            </w:r>
          </w:p>
        </w:tc>
        <w:tc>
          <w:tcPr>
            <w:tcW w:w="772" w:type="dxa"/>
          </w:tcPr>
          <w:p w14:paraId="4AD2C753" w14:textId="77777777" w:rsidR="005F7B13" w:rsidRDefault="005F7B13" w:rsidP="00B705AE">
            <w:pPr>
              <w:rPr>
                <w:rFonts w:eastAsia="Arial" w:cs="Arial"/>
                <w:sz w:val="22"/>
                <w:szCs w:val="22"/>
              </w:rPr>
            </w:pPr>
          </w:p>
        </w:tc>
        <w:tc>
          <w:tcPr>
            <w:tcW w:w="772" w:type="dxa"/>
          </w:tcPr>
          <w:p w14:paraId="1335A148" w14:textId="77777777" w:rsidR="005F7B13" w:rsidRDefault="005F7B13" w:rsidP="00B705AE">
            <w:pPr>
              <w:rPr>
                <w:rFonts w:eastAsia="Arial" w:cs="Arial"/>
                <w:sz w:val="22"/>
                <w:szCs w:val="22"/>
              </w:rPr>
            </w:pPr>
          </w:p>
        </w:tc>
        <w:tc>
          <w:tcPr>
            <w:tcW w:w="772" w:type="dxa"/>
          </w:tcPr>
          <w:p w14:paraId="0B7910BD" w14:textId="77777777" w:rsidR="005F7B13" w:rsidRDefault="005F7B13" w:rsidP="00B705AE">
            <w:pPr>
              <w:rPr>
                <w:rFonts w:eastAsia="Arial" w:cs="Arial"/>
                <w:sz w:val="22"/>
                <w:szCs w:val="22"/>
              </w:rPr>
            </w:pPr>
          </w:p>
        </w:tc>
        <w:tc>
          <w:tcPr>
            <w:tcW w:w="772" w:type="dxa"/>
          </w:tcPr>
          <w:p w14:paraId="3E83E45F" w14:textId="77777777" w:rsidR="005F7B13" w:rsidRDefault="005F7B13" w:rsidP="00B705AE">
            <w:pPr>
              <w:rPr>
                <w:rFonts w:eastAsia="Arial" w:cs="Arial"/>
                <w:sz w:val="22"/>
                <w:szCs w:val="22"/>
              </w:rPr>
            </w:pPr>
          </w:p>
        </w:tc>
        <w:tc>
          <w:tcPr>
            <w:tcW w:w="772" w:type="dxa"/>
          </w:tcPr>
          <w:p w14:paraId="64DCF5D0" w14:textId="77777777" w:rsidR="005F7B13" w:rsidRDefault="005F7B13" w:rsidP="00B705AE">
            <w:pPr>
              <w:rPr>
                <w:rFonts w:eastAsia="Arial" w:cs="Arial"/>
                <w:sz w:val="22"/>
                <w:szCs w:val="22"/>
              </w:rPr>
            </w:pPr>
          </w:p>
        </w:tc>
        <w:tc>
          <w:tcPr>
            <w:tcW w:w="772" w:type="dxa"/>
          </w:tcPr>
          <w:p w14:paraId="0BCF1C95" w14:textId="77777777" w:rsidR="005F7B13" w:rsidRDefault="005F7B13" w:rsidP="00B705AE">
            <w:pPr>
              <w:rPr>
                <w:rFonts w:eastAsia="Arial" w:cs="Arial"/>
                <w:sz w:val="22"/>
                <w:szCs w:val="22"/>
              </w:rPr>
            </w:pPr>
          </w:p>
        </w:tc>
        <w:tc>
          <w:tcPr>
            <w:tcW w:w="772" w:type="dxa"/>
          </w:tcPr>
          <w:p w14:paraId="238848D0" w14:textId="77777777" w:rsidR="005F7B13" w:rsidRDefault="005F7B13" w:rsidP="00B705AE">
            <w:pPr>
              <w:rPr>
                <w:rFonts w:eastAsia="Arial" w:cs="Arial"/>
                <w:sz w:val="22"/>
                <w:szCs w:val="22"/>
              </w:rPr>
            </w:pPr>
          </w:p>
        </w:tc>
        <w:tc>
          <w:tcPr>
            <w:tcW w:w="772" w:type="dxa"/>
          </w:tcPr>
          <w:p w14:paraId="3E5E0E62" w14:textId="77777777" w:rsidR="005F7B13" w:rsidRDefault="005F7B13" w:rsidP="00B705AE">
            <w:pPr>
              <w:rPr>
                <w:rFonts w:eastAsia="Arial" w:cs="Arial"/>
                <w:sz w:val="22"/>
                <w:szCs w:val="22"/>
              </w:rPr>
            </w:pPr>
          </w:p>
        </w:tc>
        <w:tc>
          <w:tcPr>
            <w:tcW w:w="661" w:type="dxa"/>
          </w:tcPr>
          <w:p w14:paraId="3C68E06D" w14:textId="20930265" w:rsidR="005F7B13" w:rsidRDefault="00BE5D2C" w:rsidP="00B705AE">
            <w:pPr>
              <w:rPr>
                <w:rFonts w:eastAsia="Arial" w:cs="Arial"/>
                <w:sz w:val="22"/>
                <w:szCs w:val="22"/>
              </w:rPr>
            </w:pPr>
            <w:r>
              <w:rPr>
                <w:rFonts w:eastAsia="Arial" w:cs="Arial"/>
                <w:sz w:val="22"/>
                <w:szCs w:val="22"/>
              </w:rPr>
              <w:t>X</w:t>
            </w:r>
          </w:p>
        </w:tc>
        <w:tc>
          <w:tcPr>
            <w:tcW w:w="661" w:type="dxa"/>
          </w:tcPr>
          <w:p w14:paraId="32F6FD94" w14:textId="5A7A94ED" w:rsidR="005F7B13" w:rsidRDefault="00DB7D0F" w:rsidP="00B705AE">
            <w:pPr>
              <w:rPr>
                <w:rFonts w:eastAsia="Arial" w:cs="Arial"/>
                <w:sz w:val="22"/>
                <w:szCs w:val="22"/>
              </w:rPr>
            </w:pPr>
            <w:r>
              <w:rPr>
                <w:rFonts w:eastAsia="Arial" w:cs="Arial"/>
                <w:sz w:val="22"/>
                <w:szCs w:val="22"/>
              </w:rPr>
              <w:t>X</w:t>
            </w:r>
          </w:p>
        </w:tc>
        <w:tc>
          <w:tcPr>
            <w:tcW w:w="236" w:type="dxa"/>
          </w:tcPr>
          <w:p w14:paraId="3FCAF562" w14:textId="77777777" w:rsidR="005F7B13" w:rsidRDefault="005F7B13" w:rsidP="00B705AE">
            <w:pPr>
              <w:rPr>
                <w:rFonts w:eastAsia="Arial" w:cs="Arial"/>
                <w:sz w:val="22"/>
                <w:szCs w:val="22"/>
              </w:rPr>
            </w:pPr>
          </w:p>
        </w:tc>
      </w:tr>
      <w:tr w:rsidR="005F7B13" w14:paraId="0AEC96F7" w14:textId="683475C2" w:rsidTr="005F7B13">
        <w:trPr>
          <w:trHeight w:val="266"/>
        </w:trPr>
        <w:tc>
          <w:tcPr>
            <w:tcW w:w="1757" w:type="dxa"/>
            <w:vAlign w:val="bottom"/>
          </w:tcPr>
          <w:p w14:paraId="6244FF02" w14:textId="3BB65A1A" w:rsidR="005F7B13" w:rsidRDefault="005F7B13" w:rsidP="00B705AE">
            <w:pPr>
              <w:rPr>
                <w:rFonts w:eastAsia="Arial" w:cs="Arial"/>
                <w:sz w:val="22"/>
                <w:szCs w:val="22"/>
              </w:rPr>
            </w:pPr>
            <w:r>
              <w:rPr>
                <w:rFonts w:ascii="Calibri" w:hAnsi="Calibri" w:cs="Calibri"/>
                <w:color w:val="000000"/>
                <w:sz w:val="22"/>
                <w:szCs w:val="22"/>
              </w:rPr>
              <w:t>Week 13</w:t>
            </w:r>
          </w:p>
        </w:tc>
        <w:tc>
          <w:tcPr>
            <w:tcW w:w="772" w:type="dxa"/>
          </w:tcPr>
          <w:p w14:paraId="0BF7E2AC" w14:textId="77777777" w:rsidR="005F7B13" w:rsidRDefault="005F7B13" w:rsidP="00B705AE">
            <w:pPr>
              <w:rPr>
                <w:rFonts w:eastAsia="Arial" w:cs="Arial"/>
                <w:sz w:val="22"/>
                <w:szCs w:val="22"/>
              </w:rPr>
            </w:pPr>
          </w:p>
        </w:tc>
        <w:tc>
          <w:tcPr>
            <w:tcW w:w="772" w:type="dxa"/>
          </w:tcPr>
          <w:p w14:paraId="3FBF8606" w14:textId="77777777" w:rsidR="005F7B13" w:rsidRDefault="005F7B13" w:rsidP="00B705AE">
            <w:pPr>
              <w:rPr>
                <w:rFonts w:eastAsia="Arial" w:cs="Arial"/>
                <w:sz w:val="22"/>
                <w:szCs w:val="22"/>
              </w:rPr>
            </w:pPr>
          </w:p>
        </w:tc>
        <w:tc>
          <w:tcPr>
            <w:tcW w:w="772" w:type="dxa"/>
          </w:tcPr>
          <w:p w14:paraId="31856E18" w14:textId="77777777" w:rsidR="005F7B13" w:rsidRDefault="005F7B13" w:rsidP="00B705AE">
            <w:pPr>
              <w:rPr>
                <w:rFonts w:eastAsia="Arial" w:cs="Arial"/>
                <w:sz w:val="22"/>
                <w:szCs w:val="22"/>
              </w:rPr>
            </w:pPr>
          </w:p>
        </w:tc>
        <w:tc>
          <w:tcPr>
            <w:tcW w:w="772" w:type="dxa"/>
          </w:tcPr>
          <w:p w14:paraId="66DD675B" w14:textId="77777777" w:rsidR="005F7B13" w:rsidRDefault="005F7B13" w:rsidP="00B705AE">
            <w:pPr>
              <w:rPr>
                <w:rFonts w:eastAsia="Arial" w:cs="Arial"/>
                <w:sz w:val="22"/>
                <w:szCs w:val="22"/>
              </w:rPr>
            </w:pPr>
          </w:p>
        </w:tc>
        <w:tc>
          <w:tcPr>
            <w:tcW w:w="772" w:type="dxa"/>
          </w:tcPr>
          <w:p w14:paraId="56D309B0" w14:textId="77777777" w:rsidR="005F7B13" w:rsidRDefault="005F7B13" w:rsidP="00B705AE">
            <w:pPr>
              <w:rPr>
                <w:rFonts w:eastAsia="Arial" w:cs="Arial"/>
                <w:sz w:val="22"/>
                <w:szCs w:val="22"/>
              </w:rPr>
            </w:pPr>
          </w:p>
        </w:tc>
        <w:tc>
          <w:tcPr>
            <w:tcW w:w="772" w:type="dxa"/>
          </w:tcPr>
          <w:p w14:paraId="792799E6" w14:textId="77777777" w:rsidR="005F7B13" w:rsidRDefault="005F7B13" w:rsidP="00B705AE">
            <w:pPr>
              <w:rPr>
                <w:rFonts w:eastAsia="Arial" w:cs="Arial"/>
                <w:sz w:val="22"/>
                <w:szCs w:val="22"/>
              </w:rPr>
            </w:pPr>
          </w:p>
        </w:tc>
        <w:tc>
          <w:tcPr>
            <w:tcW w:w="772" w:type="dxa"/>
          </w:tcPr>
          <w:p w14:paraId="7F47FB25" w14:textId="77777777" w:rsidR="005F7B13" w:rsidRDefault="005F7B13" w:rsidP="00B705AE">
            <w:pPr>
              <w:rPr>
                <w:rFonts w:eastAsia="Arial" w:cs="Arial"/>
                <w:sz w:val="22"/>
                <w:szCs w:val="22"/>
              </w:rPr>
            </w:pPr>
          </w:p>
        </w:tc>
        <w:tc>
          <w:tcPr>
            <w:tcW w:w="772" w:type="dxa"/>
          </w:tcPr>
          <w:p w14:paraId="077ABE8B" w14:textId="77777777" w:rsidR="005F7B13" w:rsidRDefault="005F7B13" w:rsidP="00B705AE">
            <w:pPr>
              <w:rPr>
                <w:rFonts w:eastAsia="Arial" w:cs="Arial"/>
                <w:sz w:val="22"/>
                <w:szCs w:val="22"/>
              </w:rPr>
            </w:pPr>
          </w:p>
        </w:tc>
        <w:tc>
          <w:tcPr>
            <w:tcW w:w="661" w:type="dxa"/>
          </w:tcPr>
          <w:p w14:paraId="437B239A" w14:textId="77777777" w:rsidR="005F7B13" w:rsidRDefault="005F7B13" w:rsidP="00B705AE">
            <w:pPr>
              <w:rPr>
                <w:rFonts w:eastAsia="Arial" w:cs="Arial"/>
                <w:sz w:val="22"/>
                <w:szCs w:val="22"/>
              </w:rPr>
            </w:pPr>
          </w:p>
        </w:tc>
        <w:tc>
          <w:tcPr>
            <w:tcW w:w="661" w:type="dxa"/>
          </w:tcPr>
          <w:p w14:paraId="46C8DC92" w14:textId="0D5E8342" w:rsidR="005F7B13" w:rsidRDefault="00E87483" w:rsidP="00B705AE">
            <w:pPr>
              <w:rPr>
                <w:rFonts w:eastAsia="Arial" w:cs="Arial"/>
                <w:sz w:val="22"/>
                <w:szCs w:val="22"/>
              </w:rPr>
            </w:pPr>
            <w:r>
              <w:rPr>
                <w:rFonts w:eastAsia="Arial" w:cs="Arial"/>
                <w:sz w:val="22"/>
                <w:szCs w:val="22"/>
              </w:rPr>
              <w:t>X</w:t>
            </w:r>
          </w:p>
        </w:tc>
        <w:tc>
          <w:tcPr>
            <w:tcW w:w="236" w:type="dxa"/>
          </w:tcPr>
          <w:p w14:paraId="3F96866B" w14:textId="2D2FAE93" w:rsidR="005F7B13" w:rsidRDefault="00942529" w:rsidP="00B705AE">
            <w:pPr>
              <w:rPr>
                <w:rFonts w:eastAsia="Arial" w:cs="Arial"/>
                <w:sz w:val="22"/>
                <w:szCs w:val="22"/>
              </w:rPr>
            </w:pPr>
            <w:r>
              <w:rPr>
                <w:rFonts w:eastAsia="Arial" w:cs="Arial"/>
                <w:sz w:val="22"/>
                <w:szCs w:val="22"/>
              </w:rPr>
              <w:t>X</w:t>
            </w:r>
          </w:p>
        </w:tc>
      </w:tr>
      <w:tr w:rsidR="005F7B13" w14:paraId="0D5699B5" w14:textId="0CAF82C7" w:rsidTr="005F7B13">
        <w:trPr>
          <w:trHeight w:val="247"/>
        </w:trPr>
        <w:tc>
          <w:tcPr>
            <w:tcW w:w="1757" w:type="dxa"/>
            <w:vAlign w:val="bottom"/>
          </w:tcPr>
          <w:p w14:paraId="31684B9C" w14:textId="35AD9972" w:rsidR="005F7B13" w:rsidRDefault="005F7B13" w:rsidP="00B705AE">
            <w:pPr>
              <w:rPr>
                <w:rFonts w:eastAsia="Arial" w:cs="Arial"/>
                <w:sz w:val="22"/>
                <w:szCs w:val="22"/>
              </w:rPr>
            </w:pPr>
            <w:r>
              <w:rPr>
                <w:rFonts w:ascii="Calibri" w:hAnsi="Calibri" w:cs="Calibri"/>
                <w:color w:val="000000"/>
                <w:sz w:val="22"/>
                <w:szCs w:val="22"/>
              </w:rPr>
              <w:t>Week 14</w:t>
            </w:r>
          </w:p>
        </w:tc>
        <w:tc>
          <w:tcPr>
            <w:tcW w:w="772" w:type="dxa"/>
          </w:tcPr>
          <w:p w14:paraId="09297D43" w14:textId="77777777" w:rsidR="005F7B13" w:rsidRDefault="005F7B13" w:rsidP="00B705AE">
            <w:pPr>
              <w:rPr>
                <w:rFonts w:eastAsia="Arial" w:cs="Arial"/>
                <w:sz w:val="22"/>
                <w:szCs w:val="22"/>
              </w:rPr>
            </w:pPr>
          </w:p>
        </w:tc>
        <w:tc>
          <w:tcPr>
            <w:tcW w:w="772" w:type="dxa"/>
          </w:tcPr>
          <w:p w14:paraId="17B721CC" w14:textId="77777777" w:rsidR="005F7B13" w:rsidRDefault="005F7B13" w:rsidP="00B705AE">
            <w:pPr>
              <w:rPr>
                <w:rFonts w:eastAsia="Arial" w:cs="Arial"/>
                <w:sz w:val="22"/>
                <w:szCs w:val="22"/>
              </w:rPr>
            </w:pPr>
          </w:p>
        </w:tc>
        <w:tc>
          <w:tcPr>
            <w:tcW w:w="772" w:type="dxa"/>
          </w:tcPr>
          <w:p w14:paraId="67985A43" w14:textId="77777777" w:rsidR="005F7B13" w:rsidRDefault="005F7B13" w:rsidP="00B705AE">
            <w:pPr>
              <w:rPr>
                <w:rFonts w:eastAsia="Arial" w:cs="Arial"/>
                <w:sz w:val="22"/>
                <w:szCs w:val="22"/>
              </w:rPr>
            </w:pPr>
          </w:p>
        </w:tc>
        <w:tc>
          <w:tcPr>
            <w:tcW w:w="772" w:type="dxa"/>
          </w:tcPr>
          <w:p w14:paraId="5ACB9D4C" w14:textId="77777777" w:rsidR="005F7B13" w:rsidRDefault="005F7B13" w:rsidP="00B705AE">
            <w:pPr>
              <w:rPr>
                <w:rFonts w:eastAsia="Arial" w:cs="Arial"/>
                <w:sz w:val="22"/>
                <w:szCs w:val="22"/>
              </w:rPr>
            </w:pPr>
          </w:p>
        </w:tc>
        <w:tc>
          <w:tcPr>
            <w:tcW w:w="772" w:type="dxa"/>
          </w:tcPr>
          <w:p w14:paraId="505E4819" w14:textId="77777777" w:rsidR="005F7B13" w:rsidRDefault="005F7B13" w:rsidP="00B705AE">
            <w:pPr>
              <w:rPr>
                <w:rFonts w:eastAsia="Arial" w:cs="Arial"/>
                <w:sz w:val="22"/>
                <w:szCs w:val="22"/>
              </w:rPr>
            </w:pPr>
          </w:p>
        </w:tc>
        <w:tc>
          <w:tcPr>
            <w:tcW w:w="772" w:type="dxa"/>
          </w:tcPr>
          <w:p w14:paraId="4C00B89B" w14:textId="77777777" w:rsidR="005F7B13" w:rsidRDefault="005F7B13" w:rsidP="00B705AE">
            <w:pPr>
              <w:rPr>
                <w:rFonts w:eastAsia="Arial" w:cs="Arial"/>
                <w:sz w:val="22"/>
                <w:szCs w:val="22"/>
              </w:rPr>
            </w:pPr>
          </w:p>
        </w:tc>
        <w:tc>
          <w:tcPr>
            <w:tcW w:w="772" w:type="dxa"/>
          </w:tcPr>
          <w:p w14:paraId="52B6DDC3" w14:textId="77777777" w:rsidR="005F7B13" w:rsidRDefault="005F7B13" w:rsidP="00B705AE">
            <w:pPr>
              <w:rPr>
                <w:rFonts w:eastAsia="Arial" w:cs="Arial"/>
                <w:sz w:val="22"/>
                <w:szCs w:val="22"/>
              </w:rPr>
            </w:pPr>
          </w:p>
        </w:tc>
        <w:tc>
          <w:tcPr>
            <w:tcW w:w="772" w:type="dxa"/>
          </w:tcPr>
          <w:p w14:paraId="4C66584F" w14:textId="77777777" w:rsidR="005F7B13" w:rsidRDefault="005F7B13" w:rsidP="00B705AE">
            <w:pPr>
              <w:rPr>
                <w:rFonts w:eastAsia="Arial" w:cs="Arial"/>
                <w:sz w:val="22"/>
                <w:szCs w:val="22"/>
              </w:rPr>
            </w:pPr>
          </w:p>
        </w:tc>
        <w:tc>
          <w:tcPr>
            <w:tcW w:w="661" w:type="dxa"/>
          </w:tcPr>
          <w:p w14:paraId="5097A5E9" w14:textId="77777777" w:rsidR="005F7B13" w:rsidRDefault="005F7B13" w:rsidP="00B705AE">
            <w:pPr>
              <w:rPr>
                <w:rFonts w:eastAsia="Arial" w:cs="Arial"/>
                <w:sz w:val="22"/>
                <w:szCs w:val="22"/>
              </w:rPr>
            </w:pPr>
          </w:p>
        </w:tc>
        <w:tc>
          <w:tcPr>
            <w:tcW w:w="661" w:type="dxa"/>
          </w:tcPr>
          <w:p w14:paraId="20DF1388" w14:textId="2BB02ED3" w:rsidR="005F7B13" w:rsidRDefault="005F7B13" w:rsidP="00B705AE">
            <w:pPr>
              <w:rPr>
                <w:rFonts w:eastAsia="Arial" w:cs="Arial"/>
                <w:sz w:val="22"/>
                <w:szCs w:val="22"/>
              </w:rPr>
            </w:pPr>
          </w:p>
        </w:tc>
        <w:tc>
          <w:tcPr>
            <w:tcW w:w="236" w:type="dxa"/>
          </w:tcPr>
          <w:p w14:paraId="4438BFD8" w14:textId="21012F9E" w:rsidR="005F7B13" w:rsidRDefault="00DB7D0F" w:rsidP="00B705AE">
            <w:pPr>
              <w:rPr>
                <w:rFonts w:eastAsia="Arial" w:cs="Arial"/>
                <w:sz w:val="22"/>
                <w:szCs w:val="22"/>
              </w:rPr>
            </w:pPr>
            <w:r>
              <w:rPr>
                <w:rFonts w:eastAsia="Arial" w:cs="Arial"/>
                <w:sz w:val="22"/>
                <w:szCs w:val="22"/>
              </w:rPr>
              <w:t>X</w:t>
            </w:r>
          </w:p>
        </w:tc>
      </w:tr>
      <w:tr w:rsidR="005F7B13" w14:paraId="76D862CE" w14:textId="50249A1C" w:rsidTr="005F7B13">
        <w:trPr>
          <w:trHeight w:val="247"/>
        </w:trPr>
        <w:tc>
          <w:tcPr>
            <w:tcW w:w="1757" w:type="dxa"/>
            <w:vAlign w:val="bottom"/>
          </w:tcPr>
          <w:p w14:paraId="4E536169" w14:textId="2897C891" w:rsidR="005F7B13" w:rsidRDefault="005F7B13" w:rsidP="00B705AE">
            <w:pPr>
              <w:rPr>
                <w:rFonts w:eastAsia="Arial" w:cs="Arial"/>
                <w:sz w:val="22"/>
                <w:szCs w:val="22"/>
              </w:rPr>
            </w:pPr>
            <w:r>
              <w:rPr>
                <w:rFonts w:ascii="Calibri" w:hAnsi="Calibri" w:cs="Calibri"/>
                <w:color w:val="000000"/>
                <w:sz w:val="22"/>
                <w:szCs w:val="22"/>
              </w:rPr>
              <w:t>Week 15</w:t>
            </w:r>
          </w:p>
        </w:tc>
        <w:tc>
          <w:tcPr>
            <w:tcW w:w="772" w:type="dxa"/>
          </w:tcPr>
          <w:p w14:paraId="6FCCDCDF" w14:textId="77777777" w:rsidR="005F7B13" w:rsidRDefault="005F7B13" w:rsidP="00B705AE">
            <w:pPr>
              <w:rPr>
                <w:rFonts w:eastAsia="Arial" w:cs="Arial"/>
                <w:sz w:val="22"/>
                <w:szCs w:val="22"/>
              </w:rPr>
            </w:pPr>
          </w:p>
        </w:tc>
        <w:tc>
          <w:tcPr>
            <w:tcW w:w="772" w:type="dxa"/>
          </w:tcPr>
          <w:p w14:paraId="21424E26" w14:textId="77777777" w:rsidR="005F7B13" w:rsidRDefault="005F7B13" w:rsidP="00B705AE">
            <w:pPr>
              <w:rPr>
                <w:rFonts w:eastAsia="Arial" w:cs="Arial"/>
                <w:sz w:val="22"/>
                <w:szCs w:val="22"/>
              </w:rPr>
            </w:pPr>
          </w:p>
        </w:tc>
        <w:tc>
          <w:tcPr>
            <w:tcW w:w="772" w:type="dxa"/>
          </w:tcPr>
          <w:p w14:paraId="07BCDA74" w14:textId="77777777" w:rsidR="005F7B13" w:rsidRDefault="005F7B13" w:rsidP="00B705AE">
            <w:pPr>
              <w:rPr>
                <w:rFonts w:eastAsia="Arial" w:cs="Arial"/>
                <w:sz w:val="22"/>
                <w:szCs w:val="22"/>
              </w:rPr>
            </w:pPr>
          </w:p>
        </w:tc>
        <w:tc>
          <w:tcPr>
            <w:tcW w:w="772" w:type="dxa"/>
          </w:tcPr>
          <w:p w14:paraId="73155507" w14:textId="77777777" w:rsidR="005F7B13" w:rsidRDefault="005F7B13" w:rsidP="00B705AE">
            <w:pPr>
              <w:rPr>
                <w:rFonts w:eastAsia="Arial" w:cs="Arial"/>
                <w:sz w:val="22"/>
                <w:szCs w:val="22"/>
              </w:rPr>
            </w:pPr>
          </w:p>
        </w:tc>
        <w:tc>
          <w:tcPr>
            <w:tcW w:w="772" w:type="dxa"/>
          </w:tcPr>
          <w:p w14:paraId="146BD2ED" w14:textId="77777777" w:rsidR="005F7B13" w:rsidRDefault="005F7B13" w:rsidP="00B705AE">
            <w:pPr>
              <w:rPr>
                <w:rFonts w:eastAsia="Arial" w:cs="Arial"/>
                <w:sz w:val="22"/>
                <w:szCs w:val="22"/>
              </w:rPr>
            </w:pPr>
          </w:p>
        </w:tc>
        <w:tc>
          <w:tcPr>
            <w:tcW w:w="772" w:type="dxa"/>
          </w:tcPr>
          <w:p w14:paraId="07877870" w14:textId="77777777" w:rsidR="005F7B13" w:rsidRDefault="005F7B13" w:rsidP="00B705AE">
            <w:pPr>
              <w:rPr>
                <w:rFonts w:eastAsia="Arial" w:cs="Arial"/>
                <w:sz w:val="22"/>
                <w:szCs w:val="22"/>
              </w:rPr>
            </w:pPr>
          </w:p>
        </w:tc>
        <w:tc>
          <w:tcPr>
            <w:tcW w:w="772" w:type="dxa"/>
          </w:tcPr>
          <w:p w14:paraId="732405D9" w14:textId="77777777" w:rsidR="005F7B13" w:rsidRDefault="005F7B13" w:rsidP="00B705AE">
            <w:pPr>
              <w:rPr>
                <w:rFonts w:eastAsia="Arial" w:cs="Arial"/>
                <w:sz w:val="22"/>
                <w:szCs w:val="22"/>
              </w:rPr>
            </w:pPr>
          </w:p>
        </w:tc>
        <w:tc>
          <w:tcPr>
            <w:tcW w:w="772" w:type="dxa"/>
          </w:tcPr>
          <w:p w14:paraId="480159A1" w14:textId="77777777" w:rsidR="005F7B13" w:rsidRDefault="005F7B13" w:rsidP="00B705AE">
            <w:pPr>
              <w:rPr>
                <w:rFonts w:eastAsia="Arial" w:cs="Arial"/>
                <w:sz w:val="22"/>
                <w:szCs w:val="22"/>
              </w:rPr>
            </w:pPr>
          </w:p>
        </w:tc>
        <w:tc>
          <w:tcPr>
            <w:tcW w:w="661" w:type="dxa"/>
          </w:tcPr>
          <w:p w14:paraId="6BE00BC8" w14:textId="77777777" w:rsidR="005F7B13" w:rsidRDefault="005F7B13" w:rsidP="00B705AE">
            <w:pPr>
              <w:rPr>
                <w:rFonts w:eastAsia="Arial" w:cs="Arial"/>
                <w:sz w:val="22"/>
                <w:szCs w:val="22"/>
              </w:rPr>
            </w:pPr>
          </w:p>
        </w:tc>
        <w:tc>
          <w:tcPr>
            <w:tcW w:w="661" w:type="dxa"/>
          </w:tcPr>
          <w:p w14:paraId="10BEAC15" w14:textId="77777777" w:rsidR="005F7B13" w:rsidRDefault="005F7B13" w:rsidP="00B705AE">
            <w:pPr>
              <w:rPr>
                <w:rFonts w:eastAsia="Arial" w:cs="Arial"/>
                <w:sz w:val="22"/>
                <w:szCs w:val="22"/>
              </w:rPr>
            </w:pPr>
          </w:p>
        </w:tc>
        <w:tc>
          <w:tcPr>
            <w:tcW w:w="236" w:type="dxa"/>
          </w:tcPr>
          <w:p w14:paraId="2738F971" w14:textId="455730F5" w:rsidR="005F7B13" w:rsidRDefault="00DB7D0F" w:rsidP="00B705AE">
            <w:pPr>
              <w:rPr>
                <w:rFonts w:eastAsia="Arial" w:cs="Arial"/>
                <w:sz w:val="22"/>
                <w:szCs w:val="22"/>
              </w:rPr>
            </w:pPr>
            <w:r>
              <w:rPr>
                <w:rFonts w:eastAsia="Arial" w:cs="Arial"/>
                <w:sz w:val="22"/>
                <w:szCs w:val="22"/>
              </w:rPr>
              <w:t>X</w:t>
            </w:r>
          </w:p>
        </w:tc>
      </w:tr>
      <w:tr w:rsidR="005F7B13" w14:paraId="1568C17C" w14:textId="4FC632A6" w:rsidTr="005F7B13">
        <w:trPr>
          <w:trHeight w:val="266"/>
        </w:trPr>
        <w:tc>
          <w:tcPr>
            <w:tcW w:w="1757" w:type="dxa"/>
          </w:tcPr>
          <w:p w14:paraId="66537990" w14:textId="77777777" w:rsidR="005F7B13" w:rsidRDefault="005F7B13" w:rsidP="17281CCD">
            <w:pPr>
              <w:rPr>
                <w:rFonts w:eastAsia="Arial" w:cs="Arial"/>
                <w:sz w:val="22"/>
                <w:szCs w:val="22"/>
              </w:rPr>
            </w:pPr>
          </w:p>
        </w:tc>
        <w:tc>
          <w:tcPr>
            <w:tcW w:w="772" w:type="dxa"/>
          </w:tcPr>
          <w:p w14:paraId="2B6B658D" w14:textId="77777777" w:rsidR="005F7B13" w:rsidRDefault="005F7B13" w:rsidP="17281CCD">
            <w:pPr>
              <w:rPr>
                <w:rFonts w:eastAsia="Arial" w:cs="Arial"/>
                <w:sz w:val="22"/>
                <w:szCs w:val="22"/>
              </w:rPr>
            </w:pPr>
          </w:p>
        </w:tc>
        <w:tc>
          <w:tcPr>
            <w:tcW w:w="772" w:type="dxa"/>
          </w:tcPr>
          <w:p w14:paraId="52239CB3" w14:textId="77777777" w:rsidR="005F7B13" w:rsidRDefault="005F7B13" w:rsidP="17281CCD">
            <w:pPr>
              <w:rPr>
                <w:rFonts w:eastAsia="Arial" w:cs="Arial"/>
                <w:sz w:val="22"/>
                <w:szCs w:val="22"/>
              </w:rPr>
            </w:pPr>
          </w:p>
        </w:tc>
        <w:tc>
          <w:tcPr>
            <w:tcW w:w="772" w:type="dxa"/>
          </w:tcPr>
          <w:p w14:paraId="3B3F6DFF" w14:textId="77777777" w:rsidR="005F7B13" w:rsidRDefault="005F7B13" w:rsidP="17281CCD">
            <w:pPr>
              <w:rPr>
                <w:rFonts w:eastAsia="Arial" w:cs="Arial"/>
                <w:sz w:val="22"/>
                <w:szCs w:val="22"/>
              </w:rPr>
            </w:pPr>
          </w:p>
        </w:tc>
        <w:tc>
          <w:tcPr>
            <w:tcW w:w="772" w:type="dxa"/>
          </w:tcPr>
          <w:p w14:paraId="0B6BA9DB" w14:textId="77777777" w:rsidR="005F7B13" w:rsidRDefault="005F7B13" w:rsidP="17281CCD">
            <w:pPr>
              <w:rPr>
                <w:rFonts w:eastAsia="Arial" w:cs="Arial"/>
                <w:sz w:val="22"/>
                <w:szCs w:val="22"/>
              </w:rPr>
            </w:pPr>
          </w:p>
        </w:tc>
        <w:tc>
          <w:tcPr>
            <w:tcW w:w="772" w:type="dxa"/>
          </w:tcPr>
          <w:p w14:paraId="3C5FDE59" w14:textId="77777777" w:rsidR="005F7B13" w:rsidRDefault="005F7B13" w:rsidP="17281CCD">
            <w:pPr>
              <w:rPr>
                <w:rFonts w:eastAsia="Arial" w:cs="Arial"/>
                <w:sz w:val="22"/>
                <w:szCs w:val="22"/>
              </w:rPr>
            </w:pPr>
          </w:p>
        </w:tc>
        <w:tc>
          <w:tcPr>
            <w:tcW w:w="772" w:type="dxa"/>
          </w:tcPr>
          <w:p w14:paraId="44E1C11E" w14:textId="77777777" w:rsidR="005F7B13" w:rsidRDefault="005F7B13" w:rsidP="17281CCD">
            <w:pPr>
              <w:rPr>
                <w:rFonts w:eastAsia="Arial" w:cs="Arial"/>
                <w:sz w:val="22"/>
                <w:szCs w:val="22"/>
              </w:rPr>
            </w:pPr>
          </w:p>
        </w:tc>
        <w:tc>
          <w:tcPr>
            <w:tcW w:w="772" w:type="dxa"/>
          </w:tcPr>
          <w:p w14:paraId="23BA6C00" w14:textId="77777777" w:rsidR="005F7B13" w:rsidRDefault="005F7B13" w:rsidP="17281CCD">
            <w:pPr>
              <w:rPr>
                <w:rFonts w:eastAsia="Arial" w:cs="Arial"/>
                <w:sz w:val="22"/>
                <w:szCs w:val="22"/>
              </w:rPr>
            </w:pPr>
          </w:p>
        </w:tc>
        <w:tc>
          <w:tcPr>
            <w:tcW w:w="772" w:type="dxa"/>
          </w:tcPr>
          <w:p w14:paraId="41CDF625" w14:textId="77777777" w:rsidR="005F7B13" w:rsidRDefault="005F7B13" w:rsidP="17281CCD">
            <w:pPr>
              <w:rPr>
                <w:rFonts w:eastAsia="Arial" w:cs="Arial"/>
                <w:sz w:val="22"/>
                <w:szCs w:val="22"/>
              </w:rPr>
            </w:pPr>
          </w:p>
        </w:tc>
        <w:tc>
          <w:tcPr>
            <w:tcW w:w="661" w:type="dxa"/>
          </w:tcPr>
          <w:p w14:paraId="296552E5" w14:textId="77777777" w:rsidR="005F7B13" w:rsidRDefault="005F7B13" w:rsidP="17281CCD">
            <w:pPr>
              <w:rPr>
                <w:rFonts w:eastAsia="Arial" w:cs="Arial"/>
                <w:sz w:val="22"/>
                <w:szCs w:val="22"/>
              </w:rPr>
            </w:pPr>
          </w:p>
        </w:tc>
        <w:tc>
          <w:tcPr>
            <w:tcW w:w="661" w:type="dxa"/>
          </w:tcPr>
          <w:p w14:paraId="08078681" w14:textId="77777777" w:rsidR="005F7B13" w:rsidRDefault="005F7B13" w:rsidP="17281CCD">
            <w:pPr>
              <w:rPr>
                <w:rFonts w:eastAsia="Arial" w:cs="Arial"/>
                <w:sz w:val="22"/>
                <w:szCs w:val="22"/>
              </w:rPr>
            </w:pPr>
          </w:p>
        </w:tc>
        <w:tc>
          <w:tcPr>
            <w:tcW w:w="236" w:type="dxa"/>
          </w:tcPr>
          <w:p w14:paraId="0191F8E7" w14:textId="74BB8F6F" w:rsidR="005F7B13" w:rsidRDefault="005F7B13" w:rsidP="17281CCD">
            <w:pPr>
              <w:rPr>
                <w:rFonts w:eastAsia="Arial" w:cs="Arial"/>
                <w:sz w:val="22"/>
                <w:szCs w:val="22"/>
              </w:rPr>
            </w:pPr>
          </w:p>
        </w:tc>
      </w:tr>
      <w:tr w:rsidR="005F7B13" w14:paraId="2598E784" w14:textId="58066D4A" w:rsidTr="005F7B13">
        <w:trPr>
          <w:trHeight w:val="247"/>
        </w:trPr>
        <w:tc>
          <w:tcPr>
            <w:tcW w:w="1757" w:type="dxa"/>
          </w:tcPr>
          <w:p w14:paraId="6ED375EE" w14:textId="77777777" w:rsidR="005F7B13" w:rsidRDefault="005F7B13" w:rsidP="17281CCD">
            <w:pPr>
              <w:rPr>
                <w:rFonts w:eastAsia="Arial" w:cs="Arial"/>
                <w:sz w:val="22"/>
                <w:szCs w:val="22"/>
              </w:rPr>
            </w:pPr>
          </w:p>
        </w:tc>
        <w:tc>
          <w:tcPr>
            <w:tcW w:w="772" w:type="dxa"/>
          </w:tcPr>
          <w:p w14:paraId="41601B08" w14:textId="77777777" w:rsidR="005F7B13" w:rsidRDefault="005F7B13" w:rsidP="17281CCD">
            <w:pPr>
              <w:rPr>
                <w:rFonts w:eastAsia="Arial" w:cs="Arial"/>
                <w:sz w:val="22"/>
                <w:szCs w:val="22"/>
              </w:rPr>
            </w:pPr>
          </w:p>
        </w:tc>
        <w:tc>
          <w:tcPr>
            <w:tcW w:w="772" w:type="dxa"/>
          </w:tcPr>
          <w:p w14:paraId="1EF9C738" w14:textId="77777777" w:rsidR="005F7B13" w:rsidRDefault="005F7B13" w:rsidP="17281CCD">
            <w:pPr>
              <w:rPr>
                <w:rFonts w:eastAsia="Arial" w:cs="Arial"/>
                <w:sz w:val="22"/>
                <w:szCs w:val="22"/>
              </w:rPr>
            </w:pPr>
          </w:p>
        </w:tc>
        <w:tc>
          <w:tcPr>
            <w:tcW w:w="772" w:type="dxa"/>
          </w:tcPr>
          <w:p w14:paraId="6F5C637E" w14:textId="77777777" w:rsidR="005F7B13" w:rsidRDefault="005F7B13" w:rsidP="17281CCD">
            <w:pPr>
              <w:rPr>
                <w:rFonts w:eastAsia="Arial" w:cs="Arial"/>
                <w:sz w:val="22"/>
                <w:szCs w:val="22"/>
              </w:rPr>
            </w:pPr>
          </w:p>
        </w:tc>
        <w:tc>
          <w:tcPr>
            <w:tcW w:w="772" w:type="dxa"/>
          </w:tcPr>
          <w:p w14:paraId="4661C2CC" w14:textId="77777777" w:rsidR="005F7B13" w:rsidRDefault="005F7B13" w:rsidP="17281CCD">
            <w:pPr>
              <w:rPr>
                <w:rFonts w:eastAsia="Arial" w:cs="Arial"/>
                <w:sz w:val="22"/>
                <w:szCs w:val="22"/>
              </w:rPr>
            </w:pPr>
          </w:p>
        </w:tc>
        <w:tc>
          <w:tcPr>
            <w:tcW w:w="772" w:type="dxa"/>
          </w:tcPr>
          <w:p w14:paraId="2F7AE6D9" w14:textId="77777777" w:rsidR="005F7B13" w:rsidRDefault="005F7B13" w:rsidP="17281CCD">
            <w:pPr>
              <w:rPr>
                <w:rFonts w:eastAsia="Arial" w:cs="Arial"/>
                <w:sz w:val="22"/>
                <w:szCs w:val="22"/>
              </w:rPr>
            </w:pPr>
          </w:p>
        </w:tc>
        <w:tc>
          <w:tcPr>
            <w:tcW w:w="772" w:type="dxa"/>
          </w:tcPr>
          <w:p w14:paraId="18F6EB66" w14:textId="77777777" w:rsidR="005F7B13" w:rsidRDefault="005F7B13" w:rsidP="17281CCD">
            <w:pPr>
              <w:rPr>
                <w:rFonts w:eastAsia="Arial" w:cs="Arial"/>
                <w:sz w:val="22"/>
                <w:szCs w:val="22"/>
              </w:rPr>
            </w:pPr>
          </w:p>
        </w:tc>
        <w:tc>
          <w:tcPr>
            <w:tcW w:w="772" w:type="dxa"/>
          </w:tcPr>
          <w:p w14:paraId="53B1765B" w14:textId="77777777" w:rsidR="005F7B13" w:rsidRDefault="005F7B13" w:rsidP="17281CCD">
            <w:pPr>
              <w:rPr>
                <w:rFonts w:eastAsia="Arial" w:cs="Arial"/>
                <w:sz w:val="22"/>
                <w:szCs w:val="22"/>
              </w:rPr>
            </w:pPr>
          </w:p>
        </w:tc>
        <w:tc>
          <w:tcPr>
            <w:tcW w:w="772" w:type="dxa"/>
          </w:tcPr>
          <w:p w14:paraId="5A1653C7" w14:textId="77777777" w:rsidR="005F7B13" w:rsidRDefault="005F7B13" w:rsidP="17281CCD">
            <w:pPr>
              <w:rPr>
                <w:rFonts w:eastAsia="Arial" w:cs="Arial"/>
                <w:sz w:val="22"/>
                <w:szCs w:val="22"/>
              </w:rPr>
            </w:pPr>
          </w:p>
        </w:tc>
        <w:tc>
          <w:tcPr>
            <w:tcW w:w="661" w:type="dxa"/>
          </w:tcPr>
          <w:p w14:paraId="7795E67B" w14:textId="77777777" w:rsidR="005F7B13" w:rsidRDefault="005F7B13" w:rsidP="17281CCD">
            <w:pPr>
              <w:rPr>
                <w:rFonts w:eastAsia="Arial" w:cs="Arial"/>
                <w:sz w:val="22"/>
                <w:szCs w:val="22"/>
              </w:rPr>
            </w:pPr>
          </w:p>
        </w:tc>
        <w:tc>
          <w:tcPr>
            <w:tcW w:w="661" w:type="dxa"/>
          </w:tcPr>
          <w:p w14:paraId="0ABD908F" w14:textId="77777777" w:rsidR="005F7B13" w:rsidRDefault="005F7B13" w:rsidP="17281CCD">
            <w:pPr>
              <w:rPr>
                <w:rFonts w:eastAsia="Arial" w:cs="Arial"/>
                <w:sz w:val="22"/>
                <w:szCs w:val="22"/>
              </w:rPr>
            </w:pPr>
          </w:p>
        </w:tc>
        <w:tc>
          <w:tcPr>
            <w:tcW w:w="236" w:type="dxa"/>
          </w:tcPr>
          <w:p w14:paraId="099B92A5" w14:textId="77777777" w:rsidR="005F7B13" w:rsidRDefault="005F7B13" w:rsidP="17281CCD">
            <w:pPr>
              <w:rPr>
                <w:rFonts w:eastAsia="Arial" w:cs="Arial"/>
                <w:sz w:val="22"/>
                <w:szCs w:val="22"/>
              </w:rPr>
            </w:pPr>
          </w:p>
        </w:tc>
      </w:tr>
      <w:tr w:rsidR="005F7B13" w14:paraId="7B2A3FBE" w14:textId="30556BF4" w:rsidTr="005F7B13">
        <w:trPr>
          <w:trHeight w:val="266"/>
        </w:trPr>
        <w:tc>
          <w:tcPr>
            <w:tcW w:w="1757" w:type="dxa"/>
          </w:tcPr>
          <w:p w14:paraId="75F66DD8" w14:textId="77777777" w:rsidR="005F7B13" w:rsidRDefault="005F7B13" w:rsidP="17281CCD">
            <w:pPr>
              <w:rPr>
                <w:rFonts w:eastAsia="Arial" w:cs="Arial"/>
                <w:sz w:val="22"/>
                <w:szCs w:val="22"/>
              </w:rPr>
            </w:pPr>
          </w:p>
        </w:tc>
        <w:tc>
          <w:tcPr>
            <w:tcW w:w="772" w:type="dxa"/>
          </w:tcPr>
          <w:p w14:paraId="09E0EED5" w14:textId="77777777" w:rsidR="005F7B13" w:rsidRDefault="005F7B13" w:rsidP="17281CCD">
            <w:pPr>
              <w:rPr>
                <w:rFonts w:eastAsia="Arial" w:cs="Arial"/>
                <w:sz w:val="22"/>
                <w:szCs w:val="22"/>
              </w:rPr>
            </w:pPr>
          </w:p>
        </w:tc>
        <w:tc>
          <w:tcPr>
            <w:tcW w:w="772" w:type="dxa"/>
          </w:tcPr>
          <w:p w14:paraId="1537227F" w14:textId="77777777" w:rsidR="005F7B13" w:rsidRDefault="005F7B13" w:rsidP="17281CCD">
            <w:pPr>
              <w:rPr>
                <w:rFonts w:eastAsia="Arial" w:cs="Arial"/>
                <w:sz w:val="22"/>
                <w:szCs w:val="22"/>
              </w:rPr>
            </w:pPr>
          </w:p>
        </w:tc>
        <w:tc>
          <w:tcPr>
            <w:tcW w:w="772" w:type="dxa"/>
          </w:tcPr>
          <w:p w14:paraId="7F330FB1" w14:textId="77777777" w:rsidR="005F7B13" w:rsidRDefault="005F7B13" w:rsidP="17281CCD">
            <w:pPr>
              <w:rPr>
                <w:rFonts w:eastAsia="Arial" w:cs="Arial"/>
                <w:sz w:val="22"/>
                <w:szCs w:val="22"/>
              </w:rPr>
            </w:pPr>
          </w:p>
        </w:tc>
        <w:tc>
          <w:tcPr>
            <w:tcW w:w="772" w:type="dxa"/>
          </w:tcPr>
          <w:p w14:paraId="64EDE3EC" w14:textId="77777777" w:rsidR="005F7B13" w:rsidRDefault="005F7B13" w:rsidP="17281CCD">
            <w:pPr>
              <w:rPr>
                <w:rFonts w:eastAsia="Arial" w:cs="Arial"/>
                <w:sz w:val="22"/>
                <w:szCs w:val="22"/>
              </w:rPr>
            </w:pPr>
          </w:p>
        </w:tc>
        <w:tc>
          <w:tcPr>
            <w:tcW w:w="772" w:type="dxa"/>
          </w:tcPr>
          <w:p w14:paraId="154DC0DC" w14:textId="77777777" w:rsidR="005F7B13" w:rsidRDefault="005F7B13" w:rsidP="17281CCD">
            <w:pPr>
              <w:rPr>
                <w:rFonts w:eastAsia="Arial" w:cs="Arial"/>
                <w:sz w:val="22"/>
                <w:szCs w:val="22"/>
              </w:rPr>
            </w:pPr>
          </w:p>
        </w:tc>
        <w:tc>
          <w:tcPr>
            <w:tcW w:w="772" w:type="dxa"/>
          </w:tcPr>
          <w:p w14:paraId="62EC6F84" w14:textId="77777777" w:rsidR="005F7B13" w:rsidRDefault="005F7B13" w:rsidP="17281CCD">
            <w:pPr>
              <w:rPr>
                <w:rFonts w:eastAsia="Arial" w:cs="Arial"/>
                <w:sz w:val="22"/>
                <w:szCs w:val="22"/>
              </w:rPr>
            </w:pPr>
          </w:p>
        </w:tc>
        <w:tc>
          <w:tcPr>
            <w:tcW w:w="772" w:type="dxa"/>
          </w:tcPr>
          <w:p w14:paraId="237F129E" w14:textId="77777777" w:rsidR="005F7B13" w:rsidRDefault="005F7B13" w:rsidP="17281CCD">
            <w:pPr>
              <w:rPr>
                <w:rFonts w:eastAsia="Arial" w:cs="Arial"/>
                <w:sz w:val="22"/>
                <w:szCs w:val="22"/>
              </w:rPr>
            </w:pPr>
          </w:p>
        </w:tc>
        <w:tc>
          <w:tcPr>
            <w:tcW w:w="772" w:type="dxa"/>
          </w:tcPr>
          <w:p w14:paraId="5CF9EDF2" w14:textId="77777777" w:rsidR="005F7B13" w:rsidRDefault="005F7B13" w:rsidP="17281CCD">
            <w:pPr>
              <w:rPr>
                <w:rFonts w:eastAsia="Arial" w:cs="Arial"/>
                <w:sz w:val="22"/>
                <w:szCs w:val="22"/>
              </w:rPr>
            </w:pPr>
          </w:p>
        </w:tc>
        <w:tc>
          <w:tcPr>
            <w:tcW w:w="661" w:type="dxa"/>
          </w:tcPr>
          <w:p w14:paraId="47EF137D" w14:textId="77777777" w:rsidR="005F7B13" w:rsidRDefault="005F7B13" w:rsidP="17281CCD">
            <w:pPr>
              <w:rPr>
                <w:rFonts w:eastAsia="Arial" w:cs="Arial"/>
                <w:sz w:val="22"/>
                <w:szCs w:val="22"/>
              </w:rPr>
            </w:pPr>
          </w:p>
        </w:tc>
        <w:tc>
          <w:tcPr>
            <w:tcW w:w="661" w:type="dxa"/>
          </w:tcPr>
          <w:p w14:paraId="5B6C5ECD" w14:textId="77777777" w:rsidR="005F7B13" w:rsidRDefault="005F7B13" w:rsidP="17281CCD">
            <w:pPr>
              <w:rPr>
                <w:rFonts w:eastAsia="Arial" w:cs="Arial"/>
                <w:sz w:val="22"/>
                <w:szCs w:val="22"/>
              </w:rPr>
            </w:pPr>
          </w:p>
        </w:tc>
        <w:tc>
          <w:tcPr>
            <w:tcW w:w="236" w:type="dxa"/>
          </w:tcPr>
          <w:p w14:paraId="581B4954" w14:textId="77777777" w:rsidR="005F7B13" w:rsidRDefault="005F7B13" w:rsidP="17281CCD">
            <w:pPr>
              <w:rPr>
                <w:rFonts w:eastAsia="Arial" w:cs="Arial"/>
                <w:sz w:val="22"/>
                <w:szCs w:val="22"/>
              </w:rPr>
            </w:pPr>
          </w:p>
        </w:tc>
      </w:tr>
      <w:tr w:rsidR="005F7B13" w14:paraId="4C5A717A" w14:textId="29D9059E" w:rsidTr="005F7B13">
        <w:trPr>
          <w:trHeight w:val="247"/>
        </w:trPr>
        <w:tc>
          <w:tcPr>
            <w:tcW w:w="1757" w:type="dxa"/>
          </w:tcPr>
          <w:p w14:paraId="1EDC4C45" w14:textId="77777777" w:rsidR="005F7B13" w:rsidRDefault="005F7B13" w:rsidP="17281CCD">
            <w:pPr>
              <w:rPr>
                <w:rFonts w:eastAsia="Arial" w:cs="Arial"/>
                <w:sz w:val="22"/>
                <w:szCs w:val="22"/>
              </w:rPr>
            </w:pPr>
          </w:p>
        </w:tc>
        <w:tc>
          <w:tcPr>
            <w:tcW w:w="772" w:type="dxa"/>
          </w:tcPr>
          <w:p w14:paraId="0466AA71" w14:textId="77777777" w:rsidR="005F7B13" w:rsidRDefault="005F7B13" w:rsidP="17281CCD">
            <w:pPr>
              <w:rPr>
                <w:rFonts w:eastAsia="Arial" w:cs="Arial"/>
                <w:sz w:val="22"/>
                <w:szCs w:val="22"/>
              </w:rPr>
            </w:pPr>
          </w:p>
        </w:tc>
        <w:tc>
          <w:tcPr>
            <w:tcW w:w="772" w:type="dxa"/>
          </w:tcPr>
          <w:p w14:paraId="71A56D71" w14:textId="77777777" w:rsidR="005F7B13" w:rsidRDefault="005F7B13" w:rsidP="17281CCD">
            <w:pPr>
              <w:rPr>
                <w:rFonts w:eastAsia="Arial" w:cs="Arial"/>
                <w:sz w:val="22"/>
                <w:szCs w:val="22"/>
              </w:rPr>
            </w:pPr>
          </w:p>
        </w:tc>
        <w:tc>
          <w:tcPr>
            <w:tcW w:w="772" w:type="dxa"/>
          </w:tcPr>
          <w:p w14:paraId="72647153" w14:textId="77777777" w:rsidR="005F7B13" w:rsidRDefault="005F7B13" w:rsidP="17281CCD">
            <w:pPr>
              <w:rPr>
                <w:rFonts w:eastAsia="Arial" w:cs="Arial"/>
                <w:sz w:val="22"/>
                <w:szCs w:val="22"/>
              </w:rPr>
            </w:pPr>
          </w:p>
        </w:tc>
        <w:tc>
          <w:tcPr>
            <w:tcW w:w="772" w:type="dxa"/>
          </w:tcPr>
          <w:p w14:paraId="125C5EF0" w14:textId="77777777" w:rsidR="005F7B13" w:rsidRDefault="005F7B13" w:rsidP="17281CCD">
            <w:pPr>
              <w:rPr>
                <w:rFonts w:eastAsia="Arial" w:cs="Arial"/>
                <w:sz w:val="22"/>
                <w:szCs w:val="22"/>
              </w:rPr>
            </w:pPr>
          </w:p>
        </w:tc>
        <w:tc>
          <w:tcPr>
            <w:tcW w:w="772" w:type="dxa"/>
          </w:tcPr>
          <w:p w14:paraId="7CB2D24F" w14:textId="77777777" w:rsidR="005F7B13" w:rsidRDefault="005F7B13" w:rsidP="17281CCD">
            <w:pPr>
              <w:rPr>
                <w:rFonts w:eastAsia="Arial" w:cs="Arial"/>
                <w:sz w:val="22"/>
                <w:szCs w:val="22"/>
              </w:rPr>
            </w:pPr>
          </w:p>
        </w:tc>
        <w:tc>
          <w:tcPr>
            <w:tcW w:w="772" w:type="dxa"/>
          </w:tcPr>
          <w:p w14:paraId="733B1895" w14:textId="77777777" w:rsidR="005F7B13" w:rsidRDefault="005F7B13" w:rsidP="17281CCD">
            <w:pPr>
              <w:rPr>
                <w:rFonts w:eastAsia="Arial" w:cs="Arial"/>
                <w:sz w:val="22"/>
                <w:szCs w:val="22"/>
              </w:rPr>
            </w:pPr>
          </w:p>
        </w:tc>
        <w:tc>
          <w:tcPr>
            <w:tcW w:w="772" w:type="dxa"/>
          </w:tcPr>
          <w:p w14:paraId="3D2AFDF2" w14:textId="77777777" w:rsidR="005F7B13" w:rsidRDefault="005F7B13" w:rsidP="17281CCD">
            <w:pPr>
              <w:rPr>
                <w:rFonts w:eastAsia="Arial" w:cs="Arial"/>
                <w:sz w:val="22"/>
                <w:szCs w:val="22"/>
              </w:rPr>
            </w:pPr>
          </w:p>
        </w:tc>
        <w:tc>
          <w:tcPr>
            <w:tcW w:w="772" w:type="dxa"/>
          </w:tcPr>
          <w:p w14:paraId="355D0375" w14:textId="77777777" w:rsidR="005F7B13" w:rsidRDefault="005F7B13" w:rsidP="17281CCD">
            <w:pPr>
              <w:rPr>
                <w:rFonts w:eastAsia="Arial" w:cs="Arial"/>
                <w:sz w:val="22"/>
                <w:szCs w:val="22"/>
              </w:rPr>
            </w:pPr>
          </w:p>
        </w:tc>
        <w:tc>
          <w:tcPr>
            <w:tcW w:w="661" w:type="dxa"/>
          </w:tcPr>
          <w:p w14:paraId="4C56ACD9" w14:textId="77777777" w:rsidR="005F7B13" w:rsidRDefault="005F7B13" w:rsidP="17281CCD">
            <w:pPr>
              <w:rPr>
                <w:rFonts w:eastAsia="Arial" w:cs="Arial"/>
                <w:sz w:val="22"/>
                <w:szCs w:val="22"/>
              </w:rPr>
            </w:pPr>
          </w:p>
        </w:tc>
        <w:tc>
          <w:tcPr>
            <w:tcW w:w="661" w:type="dxa"/>
          </w:tcPr>
          <w:p w14:paraId="5DFA9C63" w14:textId="77777777" w:rsidR="005F7B13" w:rsidRDefault="005F7B13" w:rsidP="17281CCD">
            <w:pPr>
              <w:rPr>
                <w:rFonts w:eastAsia="Arial" w:cs="Arial"/>
                <w:sz w:val="22"/>
                <w:szCs w:val="22"/>
              </w:rPr>
            </w:pPr>
          </w:p>
        </w:tc>
        <w:tc>
          <w:tcPr>
            <w:tcW w:w="236" w:type="dxa"/>
          </w:tcPr>
          <w:p w14:paraId="05B939AC" w14:textId="77777777" w:rsidR="005F7B13" w:rsidRDefault="005F7B13" w:rsidP="17281CCD">
            <w:pPr>
              <w:rPr>
                <w:rFonts w:eastAsia="Arial" w:cs="Arial"/>
                <w:sz w:val="22"/>
                <w:szCs w:val="22"/>
              </w:rPr>
            </w:pPr>
          </w:p>
        </w:tc>
      </w:tr>
      <w:tr w:rsidR="005F7B13" w14:paraId="23C3F1B7" w14:textId="2DE62299" w:rsidTr="005F7B13">
        <w:trPr>
          <w:trHeight w:val="266"/>
        </w:trPr>
        <w:tc>
          <w:tcPr>
            <w:tcW w:w="1757" w:type="dxa"/>
          </w:tcPr>
          <w:p w14:paraId="7AE11051" w14:textId="77777777" w:rsidR="005F7B13" w:rsidRDefault="005F7B13" w:rsidP="17281CCD">
            <w:pPr>
              <w:rPr>
                <w:rFonts w:eastAsia="Arial" w:cs="Arial"/>
                <w:sz w:val="22"/>
                <w:szCs w:val="22"/>
              </w:rPr>
            </w:pPr>
          </w:p>
        </w:tc>
        <w:tc>
          <w:tcPr>
            <w:tcW w:w="772" w:type="dxa"/>
          </w:tcPr>
          <w:p w14:paraId="273BF2F5" w14:textId="77777777" w:rsidR="005F7B13" w:rsidRDefault="005F7B13" w:rsidP="17281CCD">
            <w:pPr>
              <w:rPr>
                <w:rFonts w:eastAsia="Arial" w:cs="Arial"/>
                <w:sz w:val="22"/>
                <w:szCs w:val="22"/>
              </w:rPr>
            </w:pPr>
          </w:p>
        </w:tc>
        <w:tc>
          <w:tcPr>
            <w:tcW w:w="772" w:type="dxa"/>
          </w:tcPr>
          <w:p w14:paraId="41E45A79" w14:textId="77777777" w:rsidR="005F7B13" w:rsidRDefault="005F7B13" w:rsidP="17281CCD">
            <w:pPr>
              <w:rPr>
                <w:rFonts w:eastAsia="Arial" w:cs="Arial"/>
                <w:sz w:val="22"/>
                <w:szCs w:val="22"/>
              </w:rPr>
            </w:pPr>
          </w:p>
        </w:tc>
        <w:tc>
          <w:tcPr>
            <w:tcW w:w="772" w:type="dxa"/>
          </w:tcPr>
          <w:p w14:paraId="706FBA02" w14:textId="77777777" w:rsidR="005F7B13" w:rsidRDefault="005F7B13" w:rsidP="17281CCD">
            <w:pPr>
              <w:rPr>
                <w:rFonts w:eastAsia="Arial" w:cs="Arial"/>
                <w:sz w:val="22"/>
                <w:szCs w:val="22"/>
              </w:rPr>
            </w:pPr>
          </w:p>
        </w:tc>
        <w:tc>
          <w:tcPr>
            <w:tcW w:w="772" w:type="dxa"/>
          </w:tcPr>
          <w:p w14:paraId="093FC7B4" w14:textId="77777777" w:rsidR="005F7B13" w:rsidRDefault="005F7B13" w:rsidP="17281CCD">
            <w:pPr>
              <w:rPr>
                <w:rFonts w:eastAsia="Arial" w:cs="Arial"/>
                <w:sz w:val="22"/>
                <w:szCs w:val="22"/>
              </w:rPr>
            </w:pPr>
          </w:p>
        </w:tc>
        <w:tc>
          <w:tcPr>
            <w:tcW w:w="772" w:type="dxa"/>
          </w:tcPr>
          <w:p w14:paraId="6EDD0A4C" w14:textId="77777777" w:rsidR="005F7B13" w:rsidRDefault="005F7B13" w:rsidP="17281CCD">
            <w:pPr>
              <w:rPr>
                <w:rFonts w:eastAsia="Arial" w:cs="Arial"/>
                <w:sz w:val="22"/>
                <w:szCs w:val="22"/>
              </w:rPr>
            </w:pPr>
          </w:p>
        </w:tc>
        <w:tc>
          <w:tcPr>
            <w:tcW w:w="772" w:type="dxa"/>
          </w:tcPr>
          <w:p w14:paraId="30E0F182" w14:textId="77777777" w:rsidR="005F7B13" w:rsidRDefault="005F7B13" w:rsidP="17281CCD">
            <w:pPr>
              <w:rPr>
                <w:rFonts w:eastAsia="Arial" w:cs="Arial"/>
                <w:sz w:val="22"/>
                <w:szCs w:val="22"/>
              </w:rPr>
            </w:pPr>
          </w:p>
        </w:tc>
        <w:tc>
          <w:tcPr>
            <w:tcW w:w="772" w:type="dxa"/>
          </w:tcPr>
          <w:p w14:paraId="409DD148" w14:textId="77777777" w:rsidR="005F7B13" w:rsidRDefault="005F7B13" w:rsidP="17281CCD">
            <w:pPr>
              <w:rPr>
                <w:rFonts w:eastAsia="Arial" w:cs="Arial"/>
                <w:sz w:val="22"/>
                <w:szCs w:val="22"/>
              </w:rPr>
            </w:pPr>
          </w:p>
        </w:tc>
        <w:tc>
          <w:tcPr>
            <w:tcW w:w="772" w:type="dxa"/>
          </w:tcPr>
          <w:p w14:paraId="017294D2" w14:textId="77777777" w:rsidR="005F7B13" w:rsidRDefault="005F7B13" w:rsidP="17281CCD">
            <w:pPr>
              <w:rPr>
                <w:rFonts w:eastAsia="Arial" w:cs="Arial"/>
                <w:sz w:val="22"/>
                <w:szCs w:val="22"/>
              </w:rPr>
            </w:pPr>
          </w:p>
        </w:tc>
        <w:tc>
          <w:tcPr>
            <w:tcW w:w="661" w:type="dxa"/>
          </w:tcPr>
          <w:p w14:paraId="76D2B356" w14:textId="77777777" w:rsidR="005F7B13" w:rsidRDefault="005F7B13" w:rsidP="17281CCD">
            <w:pPr>
              <w:rPr>
                <w:rFonts w:eastAsia="Arial" w:cs="Arial"/>
                <w:sz w:val="22"/>
                <w:szCs w:val="22"/>
              </w:rPr>
            </w:pPr>
          </w:p>
        </w:tc>
        <w:tc>
          <w:tcPr>
            <w:tcW w:w="661" w:type="dxa"/>
          </w:tcPr>
          <w:p w14:paraId="45696562" w14:textId="77777777" w:rsidR="005F7B13" w:rsidRDefault="005F7B13" w:rsidP="17281CCD">
            <w:pPr>
              <w:rPr>
                <w:rFonts w:eastAsia="Arial" w:cs="Arial"/>
                <w:sz w:val="22"/>
                <w:szCs w:val="22"/>
              </w:rPr>
            </w:pPr>
          </w:p>
        </w:tc>
        <w:tc>
          <w:tcPr>
            <w:tcW w:w="236" w:type="dxa"/>
          </w:tcPr>
          <w:p w14:paraId="70CA1A60" w14:textId="77777777" w:rsidR="005F7B13" w:rsidRDefault="005F7B13" w:rsidP="17281CCD">
            <w:pPr>
              <w:rPr>
                <w:rFonts w:eastAsia="Arial" w:cs="Arial"/>
                <w:sz w:val="22"/>
                <w:szCs w:val="22"/>
              </w:rPr>
            </w:pPr>
          </w:p>
        </w:tc>
      </w:tr>
      <w:tr w:rsidR="005F7B13" w14:paraId="516CE26E" w14:textId="1462CA11" w:rsidTr="005F7B13">
        <w:trPr>
          <w:trHeight w:val="247"/>
        </w:trPr>
        <w:tc>
          <w:tcPr>
            <w:tcW w:w="1757" w:type="dxa"/>
          </w:tcPr>
          <w:p w14:paraId="2F1CC084" w14:textId="77777777" w:rsidR="005F7B13" w:rsidRDefault="005F7B13" w:rsidP="17281CCD">
            <w:pPr>
              <w:rPr>
                <w:rFonts w:eastAsia="Arial" w:cs="Arial"/>
                <w:sz w:val="22"/>
                <w:szCs w:val="22"/>
              </w:rPr>
            </w:pPr>
          </w:p>
        </w:tc>
        <w:tc>
          <w:tcPr>
            <w:tcW w:w="772" w:type="dxa"/>
          </w:tcPr>
          <w:p w14:paraId="7D124E6B" w14:textId="77777777" w:rsidR="005F7B13" w:rsidRDefault="005F7B13" w:rsidP="17281CCD">
            <w:pPr>
              <w:rPr>
                <w:rFonts w:eastAsia="Arial" w:cs="Arial"/>
                <w:sz w:val="22"/>
                <w:szCs w:val="22"/>
              </w:rPr>
            </w:pPr>
          </w:p>
        </w:tc>
        <w:tc>
          <w:tcPr>
            <w:tcW w:w="772" w:type="dxa"/>
          </w:tcPr>
          <w:p w14:paraId="42576BD9" w14:textId="77777777" w:rsidR="005F7B13" w:rsidRDefault="005F7B13" w:rsidP="17281CCD">
            <w:pPr>
              <w:rPr>
                <w:rFonts w:eastAsia="Arial" w:cs="Arial"/>
                <w:sz w:val="22"/>
                <w:szCs w:val="22"/>
              </w:rPr>
            </w:pPr>
          </w:p>
        </w:tc>
        <w:tc>
          <w:tcPr>
            <w:tcW w:w="772" w:type="dxa"/>
          </w:tcPr>
          <w:p w14:paraId="2ED14790" w14:textId="77777777" w:rsidR="005F7B13" w:rsidRDefault="005F7B13" w:rsidP="17281CCD">
            <w:pPr>
              <w:rPr>
                <w:rFonts w:eastAsia="Arial" w:cs="Arial"/>
                <w:sz w:val="22"/>
                <w:szCs w:val="22"/>
              </w:rPr>
            </w:pPr>
          </w:p>
        </w:tc>
        <w:tc>
          <w:tcPr>
            <w:tcW w:w="772" w:type="dxa"/>
          </w:tcPr>
          <w:p w14:paraId="2DB33016" w14:textId="77777777" w:rsidR="005F7B13" w:rsidRDefault="005F7B13" w:rsidP="17281CCD">
            <w:pPr>
              <w:rPr>
                <w:rFonts w:eastAsia="Arial" w:cs="Arial"/>
                <w:sz w:val="22"/>
                <w:szCs w:val="22"/>
              </w:rPr>
            </w:pPr>
          </w:p>
        </w:tc>
        <w:tc>
          <w:tcPr>
            <w:tcW w:w="772" w:type="dxa"/>
          </w:tcPr>
          <w:p w14:paraId="4E488E7D" w14:textId="77777777" w:rsidR="005F7B13" w:rsidRDefault="005F7B13" w:rsidP="17281CCD">
            <w:pPr>
              <w:rPr>
                <w:rFonts w:eastAsia="Arial" w:cs="Arial"/>
                <w:sz w:val="22"/>
                <w:szCs w:val="22"/>
              </w:rPr>
            </w:pPr>
          </w:p>
        </w:tc>
        <w:tc>
          <w:tcPr>
            <w:tcW w:w="772" w:type="dxa"/>
          </w:tcPr>
          <w:p w14:paraId="508F2AB9" w14:textId="77777777" w:rsidR="005F7B13" w:rsidRDefault="005F7B13" w:rsidP="17281CCD">
            <w:pPr>
              <w:rPr>
                <w:rFonts w:eastAsia="Arial" w:cs="Arial"/>
                <w:sz w:val="22"/>
                <w:szCs w:val="22"/>
              </w:rPr>
            </w:pPr>
          </w:p>
        </w:tc>
        <w:tc>
          <w:tcPr>
            <w:tcW w:w="772" w:type="dxa"/>
          </w:tcPr>
          <w:p w14:paraId="1F66E8D4" w14:textId="77777777" w:rsidR="005F7B13" w:rsidRDefault="005F7B13" w:rsidP="17281CCD">
            <w:pPr>
              <w:rPr>
                <w:rFonts w:eastAsia="Arial" w:cs="Arial"/>
                <w:sz w:val="22"/>
                <w:szCs w:val="22"/>
              </w:rPr>
            </w:pPr>
          </w:p>
        </w:tc>
        <w:tc>
          <w:tcPr>
            <w:tcW w:w="772" w:type="dxa"/>
          </w:tcPr>
          <w:p w14:paraId="49FEDCE4" w14:textId="77777777" w:rsidR="005F7B13" w:rsidRDefault="005F7B13" w:rsidP="17281CCD">
            <w:pPr>
              <w:rPr>
                <w:rFonts w:eastAsia="Arial" w:cs="Arial"/>
                <w:sz w:val="22"/>
                <w:szCs w:val="22"/>
              </w:rPr>
            </w:pPr>
          </w:p>
        </w:tc>
        <w:tc>
          <w:tcPr>
            <w:tcW w:w="661" w:type="dxa"/>
          </w:tcPr>
          <w:p w14:paraId="2F96A2B7" w14:textId="77777777" w:rsidR="005F7B13" w:rsidRDefault="005F7B13" w:rsidP="17281CCD">
            <w:pPr>
              <w:rPr>
                <w:rFonts w:eastAsia="Arial" w:cs="Arial"/>
                <w:sz w:val="22"/>
                <w:szCs w:val="22"/>
              </w:rPr>
            </w:pPr>
          </w:p>
        </w:tc>
        <w:tc>
          <w:tcPr>
            <w:tcW w:w="661" w:type="dxa"/>
          </w:tcPr>
          <w:p w14:paraId="366F3F95" w14:textId="77777777" w:rsidR="005F7B13" w:rsidRDefault="005F7B13" w:rsidP="17281CCD">
            <w:pPr>
              <w:rPr>
                <w:rFonts w:eastAsia="Arial" w:cs="Arial"/>
                <w:sz w:val="22"/>
                <w:szCs w:val="22"/>
              </w:rPr>
            </w:pPr>
          </w:p>
        </w:tc>
        <w:tc>
          <w:tcPr>
            <w:tcW w:w="236" w:type="dxa"/>
          </w:tcPr>
          <w:p w14:paraId="2CEEA4F3" w14:textId="77777777" w:rsidR="005F7B13" w:rsidRDefault="005F7B13" w:rsidP="17281CCD">
            <w:pPr>
              <w:rPr>
                <w:rFonts w:eastAsia="Arial" w:cs="Arial"/>
                <w:sz w:val="22"/>
                <w:szCs w:val="22"/>
              </w:rPr>
            </w:pPr>
          </w:p>
        </w:tc>
      </w:tr>
    </w:tbl>
    <w:p w14:paraId="0336FCE0" w14:textId="29E70CE7" w:rsidR="00931F9B" w:rsidRPr="00931F9B" w:rsidRDefault="00931F9B" w:rsidP="00931F9B">
      <w:pPr>
        <w:spacing w:after="160" w:line="259" w:lineRule="auto"/>
        <w:jc w:val="left"/>
        <w:rPr>
          <w:rFonts w:eastAsia="Arial" w:cs="Arial"/>
          <w:sz w:val="36"/>
          <w:szCs w:val="36"/>
        </w:rPr>
      </w:pPr>
    </w:p>
    <w:sectPr w:rsidR="00931F9B" w:rsidRPr="00931F9B" w:rsidSect="00F473A2">
      <w:headerReference w:type="default" r:id="rId11"/>
      <w:footerReference w:type="default" r:id="rId12"/>
      <w:headerReference w:type="first" r:id="rId13"/>
      <w:footerReference w:type="first" r:id="rId14"/>
      <w:pgSz w:w="11906" w:h="16838" w:code="9"/>
      <w:pgMar w:top="1440" w:right="1440" w:bottom="1440" w:left="1440"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0CA60" w14:textId="77777777" w:rsidR="007E40CF" w:rsidRDefault="007E40CF" w:rsidP="00F312C5">
      <w:pPr>
        <w:spacing w:line="240" w:lineRule="auto"/>
      </w:pPr>
      <w:r>
        <w:separator/>
      </w:r>
    </w:p>
  </w:endnote>
  <w:endnote w:type="continuationSeparator" w:id="0">
    <w:p w14:paraId="46EA502E" w14:textId="77777777" w:rsidR="007E40CF" w:rsidRDefault="007E40CF"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D466" w14:textId="77777777" w:rsidR="006577B8" w:rsidRDefault="006577B8" w:rsidP="006577B8">
    <w:pPr>
      <w:pStyle w:val="Footer"/>
      <w:ind w:left="4254"/>
    </w:pPr>
    <w:r w:rsidRPr="00BB6F30">
      <w:t xml:space="preserve">Opleiding Industrieel Ingenieur Informatica </w:t>
    </w:r>
  </w:p>
  <w:p w14:paraId="1B321EBB" w14:textId="77777777" w:rsidR="006577B8" w:rsidRDefault="006577B8" w:rsidP="006577B8">
    <w:pPr>
      <w:pStyle w:val="Footer"/>
      <w:ind w:left="4254"/>
    </w:pPr>
    <w:r>
      <w:t xml:space="preserve">Campus Schoonmeersen, </w:t>
    </w:r>
    <w:r>
      <w:br/>
    </w:r>
    <w:proofErr w:type="spellStart"/>
    <w:r>
      <w:t>Valentin</w:t>
    </w:r>
    <w:proofErr w:type="spellEnd"/>
    <w:r>
      <w:t xml:space="preserve"> </w:t>
    </w:r>
    <w:proofErr w:type="spellStart"/>
    <w:r>
      <w:t>Vaerwyckweg</w:t>
    </w:r>
    <w:proofErr w:type="spellEnd"/>
    <w:r>
      <w:t xml:space="preserve"> 1, B-9000 Gent</w:t>
    </w:r>
  </w:p>
  <w:p w14:paraId="6CD19EF5" w14:textId="77777777" w:rsidR="006577B8" w:rsidRDefault="00000000" w:rsidP="006577B8">
    <w:pPr>
      <w:pStyle w:val="Footer"/>
      <w:ind w:left="4254"/>
    </w:pPr>
    <w:hyperlink r:id="rId1" w:history="1">
      <w:r w:rsidR="006577B8" w:rsidRPr="006577B8">
        <w:t>http://tiwi.ugent.be/</w:t>
      </w:r>
    </w:hyperlink>
  </w:p>
  <w:p w14:paraId="40CC1198" w14:textId="77777777" w:rsidR="008B2D9D" w:rsidRDefault="003545F8">
    <w:pPr>
      <w:pStyle w:val="Footer"/>
    </w:pPr>
    <w:r>
      <w:rPr>
        <w:noProof/>
        <w:lang w:eastAsia="nl-BE"/>
      </w:rPr>
      <w:drawing>
        <wp:anchor distT="0" distB="0" distL="114300" distR="114300" simplePos="0" relativeHeight="251649536" behindDoc="0" locked="0" layoutInCell="1" allowOverlap="1" wp14:anchorId="57D6EC22" wp14:editId="6B2DCAA9">
          <wp:simplePos x="0" y="0"/>
          <wp:positionH relativeFrom="page">
            <wp:posOffset>381635</wp:posOffset>
          </wp:positionH>
          <wp:positionV relativeFrom="page">
            <wp:posOffset>9152255</wp:posOffset>
          </wp:positionV>
          <wp:extent cx="1908000" cy="1526400"/>
          <wp:effectExtent l="0" t="0" r="0" b="0"/>
          <wp:wrapNone/>
          <wp:docPr id="1"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3360" behindDoc="0" locked="0" layoutInCell="1" allowOverlap="1" wp14:anchorId="56C4AE54" wp14:editId="5260ACF3">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A9468"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D396" w14:textId="77777777" w:rsidR="00AB6B08" w:rsidRDefault="00AB6B08" w:rsidP="003F07C0">
    <w:pPr>
      <w:pStyle w:val="Footer"/>
      <w:ind w:left="4254"/>
    </w:pPr>
    <w:r>
      <w:rPr>
        <w:noProof/>
        <w:lang w:eastAsia="nl-BE"/>
      </w:rPr>
      <w:drawing>
        <wp:anchor distT="0" distB="0" distL="114300" distR="114300" simplePos="0" relativeHeight="251659776" behindDoc="0" locked="0" layoutInCell="1" allowOverlap="1" wp14:anchorId="51709842" wp14:editId="678E0C5E">
          <wp:simplePos x="0" y="0"/>
          <wp:positionH relativeFrom="page">
            <wp:posOffset>466725</wp:posOffset>
          </wp:positionH>
          <wp:positionV relativeFrom="page">
            <wp:posOffset>9248775</wp:posOffset>
          </wp:positionV>
          <wp:extent cx="1352550" cy="1085850"/>
          <wp:effectExtent l="0" t="0" r="0" b="0"/>
          <wp:wrapSquare wrapText="bothSides"/>
          <wp:docPr id="17"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93056" behindDoc="0" locked="0" layoutInCell="1" allowOverlap="1" wp14:anchorId="4F7D5DAB" wp14:editId="177F5C10">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D5DAB"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" filled="f" stroked="f">
              <v:textbox inset="0,0,0,0">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t xml:space="preserve">Faculteit Ingenieurswetenschappen en Architectuur </w:t>
    </w:r>
  </w:p>
  <w:p w14:paraId="15711C3A" w14:textId="77777777" w:rsidR="00AB6B08" w:rsidRDefault="00AB6B08" w:rsidP="003F07C0">
    <w:pPr>
      <w:pStyle w:val="Footer"/>
      <w:ind w:left="4254"/>
    </w:pPr>
    <w:r w:rsidRPr="00BB6F30">
      <w:t xml:space="preserve">Opleiding Industrieel Ingenieur Informatica </w:t>
    </w:r>
  </w:p>
  <w:p w14:paraId="2F54A4C7" w14:textId="77777777" w:rsidR="00AB6B08" w:rsidRDefault="00AB6B08" w:rsidP="003F07C0">
    <w:pPr>
      <w:pStyle w:val="Footer"/>
      <w:ind w:left="4254"/>
    </w:pPr>
    <w:r>
      <w:t xml:space="preserve">Campus Schoonmeersen, </w:t>
    </w:r>
    <w:r w:rsidR="003F07C0">
      <w:br/>
    </w:r>
    <w:proofErr w:type="spellStart"/>
    <w:r>
      <w:t>Valentin</w:t>
    </w:r>
    <w:proofErr w:type="spellEnd"/>
    <w:r>
      <w:t xml:space="preserve"> </w:t>
    </w:r>
    <w:proofErr w:type="spellStart"/>
    <w:r>
      <w:t>Vaerwyckweg</w:t>
    </w:r>
    <w:proofErr w:type="spellEnd"/>
    <w:r>
      <w:t xml:space="preserve"> 1, B-9000 Gent</w:t>
    </w:r>
  </w:p>
  <w:p w14:paraId="5D42399D" w14:textId="77777777" w:rsidR="003F07C0" w:rsidRDefault="00000000" w:rsidP="003F07C0">
    <w:pPr>
      <w:pStyle w:val="Footer"/>
      <w:ind w:left="4254"/>
    </w:pPr>
    <w:hyperlink r:id="rId2" w:history="1">
      <w:r w:rsidR="003F07C0" w:rsidRPr="00831CB4">
        <w:rPr>
          <w:rStyle w:val="Hyperlink"/>
          <w:rFonts w:ascii="Calibri" w:hAnsi="Calibri"/>
          <w:color w:val="000000" w:themeColor="text1"/>
          <w:szCs w:val="20"/>
        </w:rPr>
        <w:t>http://tiwi.ugent.be/</w:t>
      </w:r>
    </w:hyperlink>
  </w:p>
  <w:p w14:paraId="50A91546" w14:textId="77777777" w:rsidR="00F312C5" w:rsidRDefault="00327CE6">
    <w:pPr>
      <w:pStyle w:val="Footer"/>
    </w:pPr>
    <w:r>
      <w:rPr>
        <w:noProof/>
        <w:lang w:eastAsia="nl-BE"/>
      </w:rPr>
      <mc:AlternateContent>
        <mc:Choice Requires="wps">
          <w:drawing>
            <wp:anchor distT="0" distB="0" distL="114300" distR="114300" simplePos="0" relativeHeight="251659264" behindDoc="0" locked="0" layoutInCell="1" allowOverlap="1" wp14:anchorId="0BFB9DB8" wp14:editId="4EDE4F65">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DB6A"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CE0D2" w14:textId="77777777" w:rsidR="007E40CF" w:rsidRDefault="007E40CF" w:rsidP="00F312C5">
      <w:pPr>
        <w:spacing w:line="240" w:lineRule="auto"/>
      </w:pPr>
      <w:r>
        <w:separator/>
      </w:r>
    </w:p>
  </w:footnote>
  <w:footnote w:type="continuationSeparator" w:id="0">
    <w:p w14:paraId="74CD6333" w14:textId="77777777" w:rsidR="007E40CF" w:rsidRDefault="007E40CF"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C195" w14:textId="0BE5D782" w:rsidR="00231A49" w:rsidRDefault="00931F9B">
    <w:pPr>
      <w:pStyle w:val="Header"/>
    </w:pPr>
    <w:r w:rsidRPr="00931F9B">
      <w:rPr>
        <w:noProof/>
      </w:rPr>
      <w:drawing>
        <wp:anchor distT="0" distB="0" distL="114300" distR="114300" simplePos="0" relativeHeight="251696128" behindDoc="0" locked="0" layoutInCell="1" allowOverlap="1" wp14:anchorId="35D61467" wp14:editId="29646790">
          <wp:simplePos x="0" y="0"/>
          <wp:positionH relativeFrom="column">
            <wp:posOffset>3253740</wp:posOffset>
          </wp:positionH>
          <wp:positionV relativeFrom="paragraph">
            <wp:posOffset>-528955</wp:posOffset>
          </wp:positionV>
          <wp:extent cx="2347163" cy="304826"/>
          <wp:effectExtent l="0" t="0" r="0" b="0"/>
          <wp:wrapThrough wrapText="bothSides">
            <wp:wrapPolygon edited="0">
              <wp:start x="0" y="0"/>
              <wp:lineTo x="0" y="20250"/>
              <wp:lineTo x="21390" y="20250"/>
              <wp:lineTo x="21390"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47163" cy="304826"/>
                  </a:xfrm>
                  <a:prstGeom prst="rect">
                    <a:avLst/>
                  </a:prstGeom>
                </pic:spPr>
              </pic:pic>
            </a:graphicData>
          </a:graphic>
        </wp:anchor>
      </w:drawing>
    </w:r>
    <w:r w:rsidR="00B96072" w:rsidRPr="007508AA">
      <w:rPr>
        <w:noProof/>
        <w:sz w:val="22"/>
        <w:lang w:eastAsia="nl-BE"/>
      </w:rPr>
      <w:drawing>
        <wp:anchor distT="0" distB="0" distL="114300" distR="114300" simplePos="0" relativeHeight="251695104" behindDoc="0" locked="0" layoutInCell="1" allowOverlap="1" wp14:anchorId="4B79F7A3" wp14:editId="12888799">
          <wp:simplePos x="0" y="0"/>
          <wp:positionH relativeFrom="page">
            <wp:posOffset>374650</wp:posOffset>
          </wp:positionH>
          <wp:positionV relativeFrom="margin">
            <wp:posOffset>-762000</wp:posOffset>
          </wp:positionV>
          <wp:extent cx="3566160" cy="495300"/>
          <wp:effectExtent l="0" t="0" r="0" b="0"/>
          <wp:wrapNone/>
          <wp:docPr id="13"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rotWithShape="1">
                  <a:blip r:embed="rId2">
                    <a:extLst>
                      <a:ext uri="{28A0092B-C50C-407E-A947-70E740481C1C}">
                        <a14:useLocalDpi xmlns:a14="http://schemas.microsoft.com/office/drawing/2010/main" val="0"/>
                      </a:ext>
                    </a:extLst>
                  </a:blip>
                  <a:srcRect l="5482" t="18723" r="4495" b="25958"/>
                  <a:stretch/>
                </pic:blipFill>
                <pic:spPr bwMode="auto">
                  <a:xfrm>
                    <a:off x="0" y="0"/>
                    <a:ext cx="3566160" cy="49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F6E" w14:textId="77777777" w:rsidR="00F312C5" w:rsidRDefault="00327CE6">
    <w:pPr>
      <w:pStyle w:val="Header"/>
    </w:pPr>
    <w:r>
      <w:rPr>
        <w:noProof/>
        <w:lang w:eastAsia="nl-BE"/>
      </w:rPr>
      <w:drawing>
        <wp:anchor distT="0" distB="0" distL="114300" distR="114300" simplePos="0" relativeHeight="251689984" behindDoc="0" locked="0" layoutInCell="1" allowOverlap="1" wp14:anchorId="61D7B759" wp14:editId="2BA1BFB4">
          <wp:simplePos x="0" y="0"/>
          <wp:positionH relativeFrom="page">
            <wp:posOffset>381635</wp:posOffset>
          </wp:positionH>
          <wp:positionV relativeFrom="page">
            <wp:posOffset>219075</wp:posOffset>
          </wp:positionV>
          <wp:extent cx="4267200" cy="588645"/>
          <wp:effectExtent l="0" t="0" r="0" b="0"/>
          <wp:wrapNone/>
          <wp:docPr id="4"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14:anchorId="77442538" wp14:editId="0C54C477">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4198AE55" w14:textId="77777777" w:rsidR="00FA051B" w:rsidRPr="00AB6B08" w:rsidRDefault="006A64AE" w:rsidP="00FA051B">
                          <w:pPr>
                            <w:pStyle w:val="CompanynameL2"/>
                            <w:rPr>
                              <w:color w:val="auto"/>
                            </w:rPr>
                          </w:pPr>
                          <w:bookmarkStart w:id="3" w:name="b_name_L2"/>
                          <w:r w:rsidRPr="00AB6B08">
                            <w:rPr>
                              <w:color w:val="auto"/>
                            </w:rPr>
                            <w:t>Opleiding</w:t>
                          </w:r>
                          <w:r w:rsidR="00654107" w:rsidRPr="00AB6B08">
                            <w:rPr>
                              <w:color w:val="auto"/>
                            </w:rPr>
                            <w:t xml:space="preserve"> </w:t>
                          </w:r>
                          <w:bookmarkEnd w:id="3"/>
                          <w:r w:rsidR="00746474"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2538"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" filled="f" stroked="f" strokeweight=".25pt">
              <v:textbox inset="0,0,0,0">
                <w:txbxContent>
                  <w:p w14:paraId="4198AE55" w14:textId="77777777" w:rsidR="00FA051B" w:rsidRPr="00AB6B08" w:rsidRDefault="006A64AE" w:rsidP="00FA051B">
                    <w:pPr>
                      <w:pStyle w:val="CompanynameL2"/>
                      <w:rPr>
                        <w:color w:val="auto"/>
                      </w:rPr>
                    </w:pPr>
                    <w:bookmarkStart w:id="4" w:name="b_name_L2"/>
                    <w:r w:rsidRPr="00AB6B08">
                      <w:rPr>
                        <w:color w:val="auto"/>
                      </w:rPr>
                      <w:t>Opleiding</w:t>
                    </w:r>
                    <w:r w:rsidR="00654107" w:rsidRPr="00AB6B08">
                      <w:rPr>
                        <w:color w:val="auto"/>
                      </w:rPr>
                      <w:t xml:space="preserve"> </w:t>
                    </w:r>
                    <w:bookmarkEnd w:id="4"/>
                    <w:r w:rsidR="00746474"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14:anchorId="2B01CB18" wp14:editId="7ED92497">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F096"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" filled="f" strokecolor="red" strokeweight=".25pt">
              <v:path arrowok="t"/>
              <w10:wrap anchorx="page" anchory="page"/>
            </v:rect>
          </w:pict>
        </mc:Fallback>
      </mc:AlternateContent>
    </w:r>
    <w:r w:rsidR="00131343">
      <w:rPr>
        <w:noProof/>
        <w:lang w:eastAsia="nl-BE"/>
      </w:rPr>
      <w:drawing>
        <wp:anchor distT="0" distB="0" distL="114300" distR="114300" simplePos="0" relativeHeight="251668992" behindDoc="0" locked="0" layoutInCell="1" allowOverlap="1" wp14:anchorId="6B5DC2FE" wp14:editId="070E7A25">
          <wp:simplePos x="0" y="0"/>
          <wp:positionH relativeFrom="page">
            <wp:posOffset>381635</wp:posOffset>
          </wp:positionH>
          <wp:positionV relativeFrom="page">
            <wp:posOffset>0</wp:posOffset>
          </wp:positionV>
          <wp:extent cx="4197600" cy="1144800"/>
          <wp:effectExtent l="0" t="0" r="0" b="0"/>
          <wp:wrapNone/>
          <wp:docPr id="7"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028AD"/>
    <w:rsid w:val="00011EF8"/>
    <w:rsid w:val="000203C7"/>
    <w:rsid w:val="000519D2"/>
    <w:rsid w:val="000554BC"/>
    <w:rsid w:val="000664FA"/>
    <w:rsid w:val="000725C4"/>
    <w:rsid w:val="00072C25"/>
    <w:rsid w:val="000763C0"/>
    <w:rsid w:val="000A0B3D"/>
    <w:rsid w:val="000A3E9E"/>
    <w:rsid w:val="000B0479"/>
    <w:rsid w:val="000B2511"/>
    <w:rsid w:val="000B43CE"/>
    <w:rsid w:val="000E2D30"/>
    <w:rsid w:val="000E4E43"/>
    <w:rsid w:val="000F506F"/>
    <w:rsid w:val="000F5D0A"/>
    <w:rsid w:val="00115FCC"/>
    <w:rsid w:val="00131343"/>
    <w:rsid w:val="00172AA7"/>
    <w:rsid w:val="001A14DA"/>
    <w:rsid w:val="001C597D"/>
    <w:rsid w:val="001E46F4"/>
    <w:rsid w:val="001F0AEA"/>
    <w:rsid w:val="001F4A73"/>
    <w:rsid w:val="001F53D8"/>
    <w:rsid w:val="002001B2"/>
    <w:rsid w:val="00205EC6"/>
    <w:rsid w:val="00231A49"/>
    <w:rsid w:val="00234F7A"/>
    <w:rsid w:val="002476B1"/>
    <w:rsid w:val="002514F0"/>
    <w:rsid w:val="002563EC"/>
    <w:rsid w:val="00264439"/>
    <w:rsid w:val="002646DF"/>
    <w:rsid w:val="002717FC"/>
    <w:rsid w:val="0027328A"/>
    <w:rsid w:val="0027552F"/>
    <w:rsid w:val="00284AD7"/>
    <w:rsid w:val="00293F09"/>
    <w:rsid w:val="002A0367"/>
    <w:rsid w:val="002B4CB6"/>
    <w:rsid w:val="002C2E7B"/>
    <w:rsid w:val="002F025B"/>
    <w:rsid w:val="002F065D"/>
    <w:rsid w:val="002F7B07"/>
    <w:rsid w:val="00302F0F"/>
    <w:rsid w:val="00327CE6"/>
    <w:rsid w:val="003332DD"/>
    <w:rsid w:val="0033799F"/>
    <w:rsid w:val="00347094"/>
    <w:rsid w:val="003545F8"/>
    <w:rsid w:val="00377917"/>
    <w:rsid w:val="003B0DD0"/>
    <w:rsid w:val="003C39BB"/>
    <w:rsid w:val="003D4E3E"/>
    <w:rsid w:val="003E19F7"/>
    <w:rsid w:val="003F07C0"/>
    <w:rsid w:val="00404D97"/>
    <w:rsid w:val="004141A2"/>
    <w:rsid w:val="004141E2"/>
    <w:rsid w:val="004170BD"/>
    <w:rsid w:val="0044271B"/>
    <w:rsid w:val="00445404"/>
    <w:rsid w:val="0045158D"/>
    <w:rsid w:val="0047180E"/>
    <w:rsid w:val="004832C3"/>
    <w:rsid w:val="004A7E18"/>
    <w:rsid w:val="004B2E2A"/>
    <w:rsid w:val="004B3064"/>
    <w:rsid w:val="004C66DE"/>
    <w:rsid w:val="004D21BC"/>
    <w:rsid w:val="004D6FA8"/>
    <w:rsid w:val="00502105"/>
    <w:rsid w:val="00514546"/>
    <w:rsid w:val="005148F6"/>
    <w:rsid w:val="00517E87"/>
    <w:rsid w:val="005314EE"/>
    <w:rsid w:val="00546021"/>
    <w:rsid w:val="00556AE9"/>
    <w:rsid w:val="005668EB"/>
    <w:rsid w:val="00576596"/>
    <w:rsid w:val="005A1F98"/>
    <w:rsid w:val="005A2A7A"/>
    <w:rsid w:val="005A5760"/>
    <w:rsid w:val="005F48F9"/>
    <w:rsid w:val="005F7B13"/>
    <w:rsid w:val="00615A4E"/>
    <w:rsid w:val="00624A12"/>
    <w:rsid w:val="006307F3"/>
    <w:rsid w:val="00654107"/>
    <w:rsid w:val="00655378"/>
    <w:rsid w:val="006577B8"/>
    <w:rsid w:val="00663097"/>
    <w:rsid w:val="0066436C"/>
    <w:rsid w:val="0066464B"/>
    <w:rsid w:val="0067578B"/>
    <w:rsid w:val="00675E3D"/>
    <w:rsid w:val="006947F5"/>
    <w:rsid w:val="006A64AE"/>
    <w:rsid w:val="006A7148"/>
    <w:rsid w:val="006E5535"/>
    <w:rsid w:val="006F21A2"/>
    <w:rsid w:val="00704E2F"/>
    <w:rsid w:val="00706C6C"/>
    <w:rsid w:val="00714B44"/>
    <w:rsid w:val="00725A3E"/>
    <w:rsid w:val="007301B1"/>
    <w:rsid w:val="007338C9"/>
    <w:rsid w:val="00746474"/>
    <w:rsid w:val="007470E3"/>
    <w:rsid w:val="007508AA"/>
    <w:rsid w:val="007537A6"/>
    <w:rsid w:val="00773F24"/>
    <w:rsid w:val="00774934"/>
    <w:rsid w:val="00791BAC"/>
    <w:rsid w:val="00792C4F"/>
    <w:rsid w:val="007A6102"/>
    <w:rsid w:val="007B312A"/>
    <w:rsid w:val="007D2970"/>
    <w:rsid w:val="007E40CF"/>
    <w:rsid w:val="007F0352"/>
    <w:rsid w:val="007F0A8D"/>
    <w:rsid w:val="007F58EC"/>
    <w:rsid w:val="0080614C"/>
    <w:rsid w:val="008066D0"/>
    <w:rsid w:val="008730D9"/>
    <w:rsid w:val="0088161A"/>
    <w:rsid w:val="00892103"/>
    <w:rsid w:val="008A5F9A"/>
    <w:rsid w:val="008A671C"/>
    <w:rsid w:val="008B2D9D"/>
    <w:rsid w:val="008D07CD"/>
    <w:rsid w:val="008D52C2"/>
    <w:rsid w:val="0091485D"/>
    <w:rsid w:val="00931F9B"/>
    <w:rsid w:val="00932613"/>
    <w:rsid w:val="00942529"/>
    <w:rsid w:val="009523CD"/>
    <w:rsid w:val="009923F9"/>
    <w:rsid w:val="009A3AC7"/>
    <w:rsid w:val="009B5D22"/>
    <w:rsid w:val="009B6E03"/>
    <w:rsid w:val="009C09D6"/>
    <w:rsid w:val="009C3738"/>
    <w:rsid w:val="00A12207"/>
    <w:rsid w:val="00A27BF4"/>
    <w:rsid w:val="00A315E2"/>
    <w:rsid w:val="00A35A16"/>
    <w:rsid w:val="00A4289D"/>
    <w:rsid w:val="00A433CB"/>
    <w:rsid w:val="00A6351E"/>
    <w:rsid w:val="00A741F5"/>
    <w:rsid w:val="00AA4362"/>
    <w:rsid w:val="00AB6B08"/>
    <w:rsid w:val="00AC0A03"/>
    <w:rsid w:val="00AC5D43"/>
    <w:rsid w:val="00AE40A3"/>
    <w:rsid w:val="00AE7738"/>
    <w:rsid w:val="00AF2981"/>
    <w:rsid w:val="00B4133C"/>
    <w:rsid w:val="00B476FE"/>
    <w:rsid w:val="00B62C79"/>
    <w:rsid w:val="00B66144"/>
    <w:rsid w:val="00B665AC"/>
    <w:rsid w:val="00B70542"/>
    <w:rsid w:val="00B705AE"/>
    <w:rsid w:val="00B96072"/>
    <w:rsid w:val="00BE5D2C"/>
    <w:rsid w:val="00BF3FA0"/>
    <w:rsid w:val="00C00A99"/>
    <w:rsid w:val="00C50616"/>
    <w:rsid w:val="00C5588C"/>
    <w:rsid w:val="00C63CE0"/>
    <w:rsid w:val="00C86ABC"/>
    <w:rsid w:val="00C97EFB"/>
    <w:rsid w:val="00CC322F"/>
    <w:rsid w:val="00CD307A"/>
    <w:rsid w:val="00CE4B0F"/>
    <w:rsid w:val="00CF0604"/>
    <w:rsid w:val="00D044AF"/>
    <w:rsid w:val="00D07469"/>
    <w:rsid w:val="00D133CC"/>
    <w:rsid w:val="00D40DB3"/>
    <w:rsid w:val="00D4109C"/>
    <w:rsid w:val="00D4310A"/>
    <w:rsid w:val="00D43209"/>
    <w:rsid w:val="00D77DD2"/>
    <w:rsid w:val="00D9151A"/>
    <w:rsid w:val="00DA6BA3"/>
    <w:rsid w:val="00DB7D0F"/>
    <w:rsid w:val="00DD0EC0"/>
    <w:rsid w:val="00DF14B9"/>
    <w:rsid w:val="00E12766"/>
    <w:rsid w:val="00E26FE1"/>
    <w:rsid w:val="00E62034"/>
    <w:rsid w:val="00E640A4"/>
    <w:rsid w:val="00E7011E"/>
    <w:rsid w:val="00E8709D"/>
    <w:rsid w:val="00E87483"/>
    <w:rsid w:val="00EB3B57"/>
    <w:rsid w:val="00EB3F05"/>
    <w:rsid w:val="00EB5095"/>
    <w:rsid w:val="00EC7746"/>
    <w:rsid w:val="00ED07F0"/>
    <w:rsid w:val="00F312C5"/>
    <w:rsid w:val="00F31BD5"/>
    <w:rsid w:val="00F33883"/>
    <w:rsid w:val="00F35769"/>
    <w:rsid w:val="00F473A2"/>
    <w:rsid w:val="00F5771F"/>
    <w:rsid w:val="00F908B9"/>
    <w:rsid w:val="00F96A78"/>
    <w:rsid w:val="00FA051B"/>
    <w:rsid w:val="00FB69E5"/>
    <w:rsid w:val="00FC261D"/>
    <w:rsid w:val="00FC5600"/>
    <w:rsid w:val="00FD5172"/>
    <w:rsid w:val="00FE0F90"/>
    <w:rsid w:val="00FE4685"/>
    <w:rsid w:val="00FF106A"/>
    <w:rsid w:val="00FF255C"/>
    <w:rsid w:val="03F3809E"/>
    <w:rsid w:val="06039F01"/>
    <w:rsid w:val="072B2160"/>
    <w:rsid w:val="083F1573"/>
    <w:rsid w:val="08E71CAC"/>
    <w:rsid w:val="0AD322FC"/>
    <w:rsid w:val="1092698C"/>
    <w:rsid w:val="10B8DB49"/>
    <w:rsid w:val="13F07C0B"/>
    <w:rsid w:val="17281CCD"/>
    <w:rsid w:val="176127CE"/>
    <w:rsid w:val="1DB740F5"/>
    <w:rsid w:val="1EB33FEA"/>
    <w:rsid w:val="24BAC8AE"/>
    <w:rsid w:val="26B615CD"/>
    <w:rsid w:val="2838BDD1"/>
    <w:rsid w:val="2840F9D3"/>
    <w:rsid w:val="29D48E32"/>
    <w:rsid w:val="2A9DF9CA"/>
    <w:rsid w:val="2D146AF6"/>
    <w:rsid w:val="2EA7FF55"/>
    <w:rsid w:val="3043CFB6"/>
    <w:rsid w:val="322BA418"/>
    <w:rsid w:val="3728927B"/>
    <w:rsid w:val="3A2E79FB"/>
    <w:rsid w:val="3C5A62AC"/>
    <w:rsid w:val="3E1E51B3"/>
    <w:rsid w:val="3FA0F9B7"/>
    <w:rsid w:val="4061E106"/>
    <w:rsid w:val="4062294D"/>
    <w:rsid w:val="41FDB167"/>
    <w:rsid w:val="46D16AD1"/>
    <w:rsid w:val="538F769E"/>
    <w:rsid w:val="54F3E6BB"/>
    <w:rsid w:val="55DFBC28"/>
    <w:rsid w:val="582B877D"/>
    <w:rsid w:val="58B5F259"/>
    <w:rsid w:val="5C9D8E0F"/>
    <w:rsid w:val="5FB3CA72"/>
    <w:rsid w:val="61690B77"/>
    <w:rsid w:val="6B0FA576"/>
    <w:rsid w:val="6C53E69F"/>
    <w:rsid w:val="6E8B0E37"/>
    <w:rsid w:val="6EA39F1C"/>
    <w:rsid w:val="6F8B8761"/>
    <w:rsid w:val="7165BE9D"/>
    <w:rsid w:val="7322ED28"/>
    <w:rsid w:val="77DD35EE"/>
    <w:rsid w:val="7C0063D6"/>
    <w:rsid w:val="7E3306CE"/>
    <w:rsid w:val="7F888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6AA0F"/>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_UGent"/>
    <w:qFormat/>
    <w:rsid w:val="00DB7D0F"/>
    <w:pPr>
      <w:spacing w:after="0" w:line="260" w:lineRule="exact"/>
      <w:jc w:val="both"/>
    </w:pPr>
    <w:rPr>
      <w:rFonts w:ascii="Arial" w:eastAsia="Times New Roman" w:hAnsi="Arial" w:cs="Times New Roman"/>
      <w:sz w:val="20"/>
      <w:szCs w:val="24"/>
      <w:lang w:val="nl-B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2">
    <w:name w:val="_Company name L2"/>
    <w:basedOn w:val="Normal"/>
    <w:uiPriority w:val="20"/>
    <w:rsid w:val="00FA051B"/>
    <w:pPr>
      <w:spacing w:line="240" w:lineRule="exact"/>
      <w:jc w:val="left"/>
    </w:pPr>
    <w:rPr>
      <w:rFonts w:eastAsiaTheme="minorHAnsi" w:cstheme="minorBidi"/>
      <w:caps/>
      <w:color w:val="1E64C8"/>
      <w:sz w:val="18"/>
      <w:szCs w:val="22"/>
    </w:rPr>
  </w:style>
  <w:style w:type="paragraph" w:styleId="Header">
    <w:name w:val="header"/>
    <w:basedOn w:val="Normal"/>
    <w:link w:val="Header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HeaderChar">
    <w:name w:val="Header Char"/>
    <w:basedOn w:val="DefaultParagraphFont"/>
    <w:link w:val="Header"/>
    <w:uiPriority w:val="99"/>
    <w:rsid w:val="00F312C5"/>
    <w:rPr>
      <w:rFonts w:ascii="Arial" w:hAnsi="Arial"/>
      <w:sz w:val="20"/>
    </w:rPr>
  </w:style>
  <w:style w:type="paragraph" w:styleId="Footer">
    <w:name w:val="footer"/>
    <w:aliases w:val="F_UGent"/>
    <w:basedOn w:val="Normal"/>
    <w:link w:val="Footer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FooterChar">
    <w:name w:val="Footer Char"/>
    <w:aliases w:val="F_UGent Char"/>
    <w:basedOn w:val="DefaultParagraphFont"/>
    <w:link w:val="Footer"/>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leGrid">
    <w:name w:val="Table Grid"/>
    <w:basedOn w:val="TableNorma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PlaceholderText">
    <w:name w:val="Placeholder Text"/>
    <w:basedOn w:val="DefaultParagraphFont"/>
    <w:uiPriority w:val="99"/>
    <w:semiHidden/>
    <w:rsid w:val="005A5760"/>
    <w:rPr>
      <w:color w:val="808080"/>
    </w:rPr>
  </w:style>
  <w:style w:type="paragraph" w:customStyle="1" w:styleId="Subject">
    <w:name w:val="_Subject"/>
    <w:basedOn w:val="Normal"/>
    <w:next w:val="Normal"/>
    <w:uiPriority w:val="19"/>
    <w:qFormat/>
    <w:rsid w:val="004D6FA8"/>
    <w:pPr>
      <w:spacing w:after="520"/>
      <w:jc w:val="left"/>
    </w:pPr>
    <w:rPr>
      <w:rFonts w:eastAsiaTheme="minorHAnsi" w:cstheme="minorBidi"/>
      <w:b/>
      <w:szCs w:val="22"/>
    </w:rPr>
  </w:style>
  <w:style w:type="paragraph" w:customStyle="1" w:styleId="Addressing">
    <w:name w:val="_Addressing"/>
    <w:basedOn w:val="Normal"/>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Normal"/>
    <w:next w:val="Normal"/>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CommentText">
    <w:name w:val="annotation text"/>
    <w:basedOn w:val="Normal"/>
    <w:link w:val="CommentTextChar"/>
    <w:uiPriority w:val="99"/>
    <w:semiHidden/>
    <w:unhideWhenUsed/>
    <w:rsid w:val="009C09D6"/>
    <w:pPr>
      <w:spacing w:line="240" w:lineRule="auto"/>
      <w:jc w:val="left"/>
    </w:pPr>
    <w:rPr>
      <w:rFonts w:eastAsiaTheme="minorHAnsi" w:cstheme="minorBidi"/>
      <w:szCs w:val="20"/>
    </w:rPr>
  </w:style>
  <w:style w:type="character" w:customStyle="1" w:styleId="CommentTextChar">
    <w:name w:val="Comment Text Char"/>
    <w:basedOn w:val="DefaultParagraphFont"/>
    <w:link w:val="CommentText"/>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onText">
    <w:name w:val="Balloon Text"/>
    <w:basedOn w:val="Normal"/>
    <w:link w:val="BalloonTextChar"/>
    <w:uiPriority w:val="99"/>
    <w:semiHidden/>
    <w:unhideWhenUsed/>
    <w:rsid w:val="00B62C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C79"/>
    <w:rPr>
      <w:rFonts w:ascii="Tahoma" w:eastAsia="Times New Roman" w:hAnsi="Tahoma" w:cs="Tahoma"/>
      <w:sz w:val="16"/>
      <w:szCs w:val="16"/>
      <w:lang w:val="nl-BE"/>
    </w:rPr>
  </w:style>
  <w:style w:type="character" w:styleId="UnresolvedMention">
    <w:name w:val="Unresolved Mention"/>
    <w:basedOn w:val="DefaultParagraphFont"/>
    <w:uiPriority w:val="99"/>
    <w:semiHidden/>
    <w:unhideWhenUsed/>
    <w:rsid w:val="00EB3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840">
      <w:bodyDiv w:val="1"/>
      <w:marLeft w:val="0"/>
      <w:marRight w:val="0"/>
      <w:marTop w:val="0"/>
      <w:marBottom w:val="0"/>
      <w:divBdr>
        <w:top w:val="none" w:sz="0" w:space="0" w:color="auto"/>
        <w:left w:val="none" w:sz="0" w:space="0" w:color="auto"/>
        <w:bottom w:val="none" w:sz="0" w:space="0" w:color="auto"/>
        <w:right w:val="none" w:sz="0" w:space="0" w:color="auto"/>
      </w:divBdr>
    </w:div>
    <w:div w:id="202790648">
      <w:bodyDiv w:val="1"/>
      <w:marLeft w:val="0"/>
      <w:marRight w:val="0"/>
      <w:marTop w:val="0"/>
      <w:marBottom w:val="0"/>
      <w:divBdr>
        <w:top w:val="none" w:sz="0" w:space="0" w:color="auto"/>
        <w:left w:val="none" w:sz="0" w:space="0" w:color="auto"/>
        <w:bottom w:val="none" w:sz="0" w:space="0" w:color="auto"/>
        <w:right w:val="none" w:sz="0" w:space="0" w:color="auto"/>
      </w:divBdr>
    </w:div>
    <w:div w:id="629896902">
      <w:bodyDiv w:val="1"/>
      <w:marLeft w:val="0"/>
      <w:marRight w:val="0"/>
      <w:marTop w:val="0"/>
      <w:marBottom w:val="0"/>
      <w:divBdr>
        <w:top w:val="none" w:sz="0" w:space="0" w:color="auto"/>
        <w:left w:val="none" w:sz="0" w:space="0" w:color="auto"/>
        <w:bottom w:val="none" w:sz="0" w:space="0" w:color="auto"/>
        <w:right w:val="none" w:sz="0" w:space="0" w:color="auto"/>
      </w:divBdr>
    </w:div>
    <w:div w:id="805586567">
      <w:bodyDiv w:val="1"/>
      <w:marLeft w:val="0"/>
      <w:marRight w:val="0"/>
      <w:marTop w:val="0"/>
      <w:marBottom w:val="0"/>
      <w:divBdr>
        <w:top w:val="none" w:sz="0" w:space="0" w:color="auto"/>
        <w:left w:val="none" w:sz="0" w:space="0" w:color="auto"/>
        <w:bottom w:val="none" w:sz="0" w:space="0" w:color="auto"/>
        <w:right w:val="none" w:sz="0" w:space="0" w:color="auto"/>
      </w:divBdr>
    </w:div>
    <w:div w:id="1359697592">
      <w:bodyDiv w:val="1"/>
      <w:marLeft w:val="0"/>
      <w:marRight w:val="0"/>
      <w:marTop w:val="0"/>
      <w:marBottom w:val="0"/>
      <w:divBdr>
        <w:top w:val="none" w:sz="0" w:space="0" w:color="auto"/>
        <w:left w:val="none" w:sz="0" w:space="0" w:color="auto"/>
        <w:bottom w:val="none" w:sz="0" w:space="0" w:color="auto"/>
        <w:right w:val="none" w:sz="0" w:space="0" w:color="auto"/>
      </w:divBdr>
    </w:div>
    <w:div w:id="1474372285">
      <w:bodyDiv w:val="1"/>
      <w:marLeft w:val="0"/>
      <w:marRight w:val="0"/>
      <w:marTop w:val="0"/>
      <w:marBottom w:val="0"/>
      <w:divBdr>
        <w:top w:val="none" w:sz="0" w:space="0" w:color="auto"/>
        <w:left w:val="none" w:sz="0" w:space="0" w:color="auto"/>
        <w:bottom w:val="none" w:sz="0" w:space="0" w:color="auto"/>
        <w:right w:val="none" w:sz="0" w:space="0" w:color="auto"/>
      </w:divBdr>
    </w:div>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blockly.dwengo.or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003BC939E5414EA0086250F81C8329" ma:contentTypeVersion="" ma:contentTypeDescription="Een nieuw document maken." ma:contentTypeScope="" ma:versionID="735435357d8d7a6cc22e793eb0436b99">
  <xsd:schema xmlns:xsd="http://www.w3.org/2001/XMLSchema" xmlns:xs="http://www.w3.org/2001/XMLSchema" xmlns:p="http://schemas.microsoft.com/office/2006/metadata/properties" targetNamespace="http://schemas.microsoft.com/office/2006/metadata/properties" ma:root="true" ma:fieldsID="ded2a6fdfcb71de048e140027f1bc31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06214A-7E85-4712-AD3E-075903911821}">
  <ds:schemaRefs>
    <ds:schemaRef ds:uri="http://schemas.microsoft.com/sharepoint/v3/contenttype/forms"/>
  </ds:schemaRefs>
</ds:datastoreItem>
</file>

<file path=customXml/itemProps2.xml><?xml version="1.0" encoding="utf-8"?>
<ds:datastoreItem xmlns:ds="http://schemas.openxmlformats.org/officeDocument/2006/customXml" ds:itemID="{28FC19C3-4DD1-422B-943D-682B02735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F06D14-74F0-4F5B-B779-5C878B3C3B8D}">
  <ds:schemaRefs>
    <ds:schemaRef ds:uri="http://schemas.openxmlformats.org/officeDocument/2006/bibliography"/>
  </ds:schemaRefs>
</ds:datastoreItem>
</file>

<file path=customXml/itemProps4.xml><?xml version="1.0" encoding="utf-8"?>
<ds:datastoreItem xmlns:ds="http://schemas.openxmlformats.org/officeDocument/2006/customXml" ds:itemID="{ED3DF66A-CCD3-4F11-B9B5-75DCD6C9A5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brief_UGent_EA_NL.dotx</Template>
  <TotalTime>1</TotalTime>
  <Pages>6</Pages>
  <Words>1339</Words>
  <Characters>7638</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Werkplan Masterproef</vt:lpstr>
      <vt:lpstr>Werkplan Masterproef</vt:lpstr>
    </vt:vector>
  </TitlesOfParts>
  <Company>Universiteit Gent</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Jeroen Van Braeckel</cp:lastModifiedBy>
  <cp:revision>2</cp:revision>
  <cp:lastPrinted>2016-12-09T17:30:00Z</cp:lastPrinted>
  <dcterms:created xsi:type="dcterms:W3CDTF">2022-10-20T02:26:00Z</dcterms:created>
  <dcterms:modified xsi:type="dcterms:W3CDTF">2022-10-20T02:26:00Z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0x010100F0003BC939E5414EA0086250F81C8329</vt:lpwstr>
  </property>
</Properties>
</file>